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ageBreakBefore w:val="0"/>
        <w:jc w:val="center"/>
        <w:rPr>
          <w:rFonts w:hint="default" w:ascii="Times New Roman" w:hAnsi="Times New Roman" w:cs="Times New Roman"/>
          <w:sz w:val="48"/>
          <w:szCs w:val="48"/>
          <w:lang w:val="en-IN"/>
        </w:rPr>
      </w:pPr>
      <w:bookmarkStart w:id="0" w:name="_u1p59y3rphu9" w:colFirst="0" w:colLast="0"/>
      <w:bookmarkEnd w:id="0"/>
      <w:r>
        <w:rPr>
          <w:rFonts w:hint="default" w:ascii="Times New Roman" w:hAnsi="Times New Roman" w:cs="Times New Roman"/>
          <w:sz w:val="48"/>
          <w:szCs w:val="48"/>
          <w:rtl w:val="0"/>
        </w:rPr>
        <w:t xml:space="preserve">REST API </w:t>
      </w:r>
      <w:r>
        <w:rPr>
          <w:rFonts w:hint="default" w:ascii="Times New Roman" w:hAnsi="Times New Roman" w:cs="Times New Roman"/>
          <w:sz w:val="48"/>
          <w:szCs w:val="48"/>
          <w:rtl w:val="0"/>
          <w:lang w:val="en-IN"/>
        </w:rPr>
        <w:t>(python)</w:t>
      </w:r>
    </w:p>
    <w:p w14:paraId="00000002">
      <w:pPr>
        <w:pStyle w:val="3"/>
        <w:pageBreakBefore w:val="0"/>
        <w:rPr>
          <w:rFonts w:hint="default" w:ascii="Times New Roman" w:hAnsi="Times New Roman" w:cs="Times New Roman"/>
          <w:sz w:val="40"/>
          <w:szCs w:val="40"/>
        </w:rPr>
      </w:pPr>
      <w:bookmarkStart w:id="1" w:name="_vo7x42nfkxly" w:colFirst="0" w:colLast="0"/>
      <w:bookmarkEnd w:id="1"/>
      <w:r>
        <w:rPr>
          <w:rFonts w:hint="default" w:ascii="Times New Roman" w:hAnsi="Times New Roman" w:cs="Times New Roman"/>
          <w:sz w:val="40"/>
          <w:szCs w:val="40"/>
          <w:rtl w:val="0"/>
        </w:rPr>
        <w:t>Introduction to REST APIs</w:t>
      </w:r>
    </w:p>
    <w:p w14:paraId="00000004">
      <w:pPr>
        <w:pageBreakBefore w:val="0"/>
        <w:rPr>
          <w:rFonts w:hint="default" w:ascii="Times New Roman" w:hAnsi="Times New Roman" w:cs="Times New Roman"/>
          <w:sz w:val="28"/>
          <w:szCs w:val="28"/>
        </w:rPr>
      </w:pPr>
    </w:p>
    <w:p w14:paraId="2D5240B0">
      <w:pPr>
        <w:pageBreakBefore w:val="0"/>
        <w:rPr>
          <w:rFonts w:hint="default" w:ascii="Times New Roman" w:hAnsi="Times New Roman" w:cs="Times New Roman"/>
          <w:sz w:val="28"/>
          <w:szCs w:val="28"/>
          <w:rtl w:val="0"/>
        </w:rPr>
      </w:pPr>
      <w:r>
        <w:rPr>
          <w:rFonts w:hint="default" w:ascii="Times New Roman" w:hAnsi="Times New Roman" w:cs="Times New Roman"/>
          <w:sz w:val="32"/>
          <w:szCs w:val="32"/>
          <w:rtl w:val="0"/>
        </w:rPr>
        <w:t>An API (application programming interface) is a setup to</w:t>
      </w:r>
      <w:r>
        <w:rPr>
          <w:rFonts w:hint="default" w:ascii="Times New Roman" w:hAnsi="Times New Roman" w:cs="Times New Roman"/>
          <w:sz w:val="32"/>
          <w:szCs w:val="32"/>
          <w:highlight w:val="lightGray"/>
          <w:rtl w:val="0"/>
        </w:rPr>
        <w:t xml:space="preserve"> allow two pieces of software to communicate</w:t>
      </w:r>
      <w:r>
        <w:rPr>
          <w:rFonts w:hint="default" w:ascii="Times New Roman" w:hAnsi="Times New Roman" w:cs="Times New Roman"/>
          <w:sz w:val="28"/>
          <w:szCs w:val="28"/>
          <w:highlight w:val="lightGray"/>
          <w:rtl w:val="0"/>
        </w:rPr>
        <w:t>.</w:t>
      </w:r>
    </w:p>
    <w:p w14:paraId="00000005">
      <w:pPr>
        <w:pageBreakBefore w:val="0"/>
        <w:rPr>
          <w:rFonts w:hint="default" w:ascii="Times New Roman" w:hAnsi="Times New Roman" w:cs="Times New Roman"/>
          <w:sz w:val="28"/>
          <w:szCs w:val="28"/>
          <w:rtl w:val="0"/>
        </w:rPr>
      </w:pPr>
      <w:r>
        <w:rPr>
          <w:rFonts w:hint="default" w:ascii="Times New Roman" w:hAnsi="Times New Roman" w:eastAsia="SimSun" w:cs="Times New Roman"/>
          <w:sz w:val="32"/>
          <w:szCs w:val="32"/>
        </w:rPr>
        <w:t xml:space="preserve">Think of it as a </w:t>
      </w:r>
      <w:r>
        <w:rPr>
          <w:rStyle w:val="12"/>
          <w:rFonts w:hint="default" w:ascii="Times New Roman" w:hAnsi="Times New Roman" w:eastAsia="SimSun" w:cs="Times New Roman"/>
          <w:sz w:val="32"/>
          <w:szCs w:val="32"/>
        </w:rPr>
        <w:t>waiter</w:t>
      </w:r>
      <w:r>
        <w:rPr>
          <w:rFonts w:hint="default" w:ascii="Times New Roman" w:hAnsi="Times New Roman" w:eastAsia="SimSun" w:cs="Times New Roman"/>
          <w:sz w:val="32"/>
          <w:szCs w:val="32"/>
        </w:rPr>
        <w:t xml:space="preserve"> at a restaurant: you (the client) ask the waiter (API) for something from the kitchen (server), and they bring it back to you.</w:t>
      </w:r>
      <w:r>
        <w:rPr>
          <w:rFonts w:hint="default" w:ascii="Times New Roman" w:hAnsi="Times New Roman" w:cs="Times New Roman"/>
          <w:sz w:val="28"/>
          <w:szCs w:val="28"/>
          <w:rtl w:val="0"/>
        </w:rPr>
        <w:t xml:space="preserve"> </w:t>
      </w:r>
    </w:p>
    <w:p w14:paraId="20C40B9E">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If there are 2 applications, one built in python, one in JS , then interactions , becomes complex, API helps in communicating</w:t>
      </w:r>
    </w:p>
    <w:p w14:paraId="00000006">
      <w:pPr>
        <w:pageBreakBefore w:val="0"/>
        <w:rPr>
          <w:rFonts w:hint="default" w:ascii="Times New Roman" w:hAnsi="Times New Roman" w:cs="Times New Roman"/>
          <w:sz w:val="28"/>
          <w:szCs w:val="28"/>
        </w:rPr>
      </w:pPr>
    </w:p>
    <w:p w14:paraId="00000007">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One of the challenges with software communicating with each other is that every software system is a little different, so it helps if they’re communicating using some standard notation.</w:t>
      </w:r>
    </w:p>
    <w:p w14:paraId="00000008">
      <w:pPr>
        <w:pageBreakBefore w:val="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This notation is usually JSON. </w:t>
      </w:r>
    </w:p>
    <w:p w14:paraId="023D38E1">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Some use XML, but I feel outdated .</w:t>
      </w:r>
    </w:p>
    <w:p w14:paraId="00000009">
      <w:pPr>
        <w:pageBreakBefore w:val="0"/>
        <w:rPr>
          <w:rFonts w:hint="default" w:ascii="Times New Roman" w:hAnsi="Times New Roman" w:cs="Times New Roman"/>
          <w:b/>
          <w:sz w:val="28"/>
          <w:szCs w:val="28"/>
        </w:rPr>
      </w:pPr>
    </w:p>
    <w:p w14:paraId="0000000A">
      <w:pPr>
        <w:pageBreakBefore w:val="0"/>
        <w:rPr>
          <w:rFonts w:hint="default" w:ascii="Times New Roman" w:hAnsi="Times New Roman" w:cs="Times New Roman"/>
          <w:sz w:val="28"/>
          <w:szCs w:val="28"/>
          <w:rtl w:val="0"/>
        </w:rPr>
      </w:pPr>
      <w:r>
        <w:rPr>
          <w:rFonts w:hint="default" w:ascii="Times New Roman" w:hAnsi="Times New Roman" w:cs="Times New Roman"/>
          <w:b/>
          <w:sz w:val="28"/>
          <w:szCs w:val="28"/>
          <w:rtl w:val="0"/>
        </w:rPr>
        <w:t xml:space="preserve">JSON </w:t>
      </w:r>
      <w:r>
        <w:rPr>
          <w:rFonts w:hint="default" w:ascii="Times New Roman" w:hAnsi="Times New Roman" w:cs="Times New Roman"/>
          <w:sz w:val="28"/>
          <w:szCs w:val="28"/>
          <w:rtl w:val="0"/>
        </w:rPr>
        <w:t xml:space="preserve">is a standard notation (think of it as a language, in a way) used to communicate between software. XML is also a popular notation to use, but is a lot less favorable compared to JSON and I believe it is fading out in new software projects.  </w:t>
      </w:r>
    </w:p>
    <w:p w14:paraId="7E5113D4">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Json is language of communications.</w:t>
      </w:r>
    </w:p>
    <w:p w14:paraId="4E98F0F1">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API is wt things we can communicate</w:t>
      </w:r>
    </w:p>
    <w:p w14:paraId="0000000B">
      <w:pPr>
        <w:pageBreakBefore w:val="0"/>
        <w:rPr>
          <w:rFonts w:hint="default" w:ascii="Times New Roman" w:hAnsi="Times New Roman" w:cs="Times New Roman"/>
          <w:sz w:val="28"/>
          <w:szCs w:val="28"/>
        </w:rPr>
      </w:pPr>
    </w:p>
    <w:p w14:paraId="0000000C">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“JSON is built on two structures:</w:t>
      </w:r>
    </w:p>
    <w:p w14:paraId="0000000D">
      <w:pPr>
        <w:pageBreakBefore w:val="0"/>
        <w:rPr>
          <w:rFonts w:hint="default" w:ascii="Times New Roman" w:hAnsi="Times New Roman" w:cs="Times New Roman"/>
          <w:sz w:val="28"/>
          <w:szCs w:val="28"/>
        </w:rPr>
      </w:pPr>
    </w:p>
    <w:p w14:paraId="0000000E">
      <w:pPr>
        <w:pageBreakBefore w:val="0"/>
        <w:numPr>
          <w:ilvl w:val="0"/>
          <w:numId w:val="1"/>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A collection of name/value pairs. In various languages, this is realized as an object, record, struct, dictionary, hash table, keyed list, or associative array.</w:t>
      </w:r>
    </w:p>
    <w:p w14:paraId="0000000F">
      <w:pPr>
        <w:pageBreakBefore w:val="0"/>
        <w:numPr>
          <w:ilvl w:val="0"/>
          <w:numId w:val="1"/>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An ordered list of values. In most languages, this is realized as an array, vector, list, or sequence.”</w:t>
      </w:r>
    </w:p>
    <w:p w14:paraId="00000010">
      <w:pPr>
        <w:pageBreakBefore w:val="0"/>
        <w:rPr>
          <w:rFonts w:hint="default" w:ascii="Times New Roman" w:hAnsi="Times New Roman" w:cs="Times New Roman"/>
          <w:sz w:val="28"/>
          <w:szCs w:val="28"/>
        </w:rPr>
      </w:pPr>
    </w:p>
    <w:p w14:paraId="00000011">
      <w:pPr>
        <w:pageBreakBefore w:val="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"https://www.json.org/json-en.html"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https://www.json.org/json-en.html</w:t>
      </w:r>
      <w:r>
        <w:rPr>
          <w:rFonts w:hint="default" w:ascii="Times New Roman" w:hAnsi="Times New Roman" w:cs="Times New Roman"/>
          <w:color w:val="1155CC"/>
          <w:sz w:val="28"/>
          <w:szCs w:val="28"/>
          <w:u w:val="single"/>
          <w:rtl w:val="0"/>
        </w:rPr>
        <w:fldChar w:fldCharType="end"/>
      </w:r>
    </w:p>
    <w:p w14:paraId="00000012">
      <w:pPr>
        <w:pageBreakBefore w:val="0"/>
        <w:rPr>
          <w:rFonts w:hint="default" w:ascii="Times New Roman" w:hAnsi="Times New Roman" w:cs="Times New Roman"/>
          <w:sz w:val="28"/>
          <w:szCs w:val="28"/>
        </w:rPr>
      </w:pPr>
    </w:p>
    <w:p w14:paraId="00000013">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communication between software is typically one direction. This means one software system will do all of the talking, and the other software system will request data. You could say </w:t>
      </w:r>
      <w:r>
        <w:rPr>
          <w:rFonts w:hint="default" w:ascii="Times New Roman" w:hAnsi="Times New Roman" w:cs="Times New Roman"/>
          <w:b/>
          <w:sz w:val="28"/>
          <w:szCs w:val="28"/>
          <w:rtl w:val="0"/>
        </w:rPr>
        <w:t>server</w:t>
      </w:r>
      <w:r>
        <w:rPr>
          <w:rFonts w:hint="default" w:ascii="Times New Roman" w:hAnsi="Times New Roman" w:cs="Times New Roman"/>
          <w:sz w:val="28"/>
          <w:szCs w:val="28"/>
          <w:rtl w:val="0"/>
        </w:rPr>
        <w:t xml:space="preserve"> (backend) and </w:t>
      </w:r>
      <w:r>
        <w:rPr>
          <w:rFonts w:hint="default" w:ascii="Times New Roman" w:hAnsi="Times New Roman" w:cs="Times New Roman"/>
          <w:b/>
          <w:sz w:val="28"/>
          <w:szCs w:val="28"/>
          <w:rtl w:val="0"/>
        </w:rPr>
        <w:t xml:space="preserve">client </w:t>
      </w:r>
      <w:r>
        <w:rPr>
          <w:rFonts w:hint="default" w:ascii="Times New Roman" w:hAnsi="Times New Roman" w:cs="Times New Roman"/>
          <w:sz w:val="28"/>
          <w:szCs w:val="28"/>
          <w:rtl w:val="0"/>
        </w:rPr>
        <w:t xml:space="preserve">(frontend). </w:t>
      </w:r>
    </w:p>
    <w:p w14:paraId="00000014">
      <w:pPr>
        <w:pageBreakBefore w:val="0"/>
        <w:rPr>
          <w:rFonts w:hint="default" w:ascii="Times New Roman" w:hAnsi="Times New Roman" w:cs="Times New Roman"/>
          <w:sz w:val="28"/>
          <w:szCs w:val="28"/>
        </w:rPr>
      </w:pPr>
    </w:p>
    <w:p w14:paraId="00000015">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A very common setup for this is a data processing server and a website client. The client is going to make </w:t>
      </w:r>
      <w:r>
        <w:rPr>
          <w:rFonts w:hint="default" w:ascii="Times New Roman" w:hAnsi="Times New Roman" w:cs="Times New Roman"/>
          <w:b/>
          <w:sz w:val="28"/>
          <w:szCs w:val="28"/>
          <w:rtl w:val="0"/>
        </w:rPr>
        <w:t>requests</w:t>
      </w:r>
      <w:r>
        <w:rPr>
          <w:rFonts w:hint="default" w:ascii="Times New Roman" w:hAnsi="Times New Roman" w:cs="Times New Roman"/>
          <w:sz w:val="28"/>
          <w:szCs w:val="28"/>
          <w:rtl w:val="0"/>
        </w:rPr>
        <w:t xml:space="preserve"> to the server. </w:t>
      </w:r>
    </w:p>
    <w:p w14:paraId="00000016">
      <w:pPr>
        <w:pageBreakBefore w:val="0"/>
        <w:rPr>
          <w:rFonts w:hint="default" w:ascii="Times New Roman" w:hAnsi="Times New Roman" w:cs="Times New Roman"/>
          <w:sz w:val="28"/>
          <w:szCs w:val="28"/>
        </w:rPr>
      </w:pPr>
    </w:p>
    <w:p w14:paraId="00000017">
      <w:pPr>
        <w:pageBreakBefore w:val="0"/>
        <w:rPr>
          <w:rFonts w:hint="default" w:ascii="Times New Roman" w:hAnsi="Times New Roman" w:cs="Times New Roman"/>
          <w:sz w:val="28"/>
          <w:szCs w:val="28"/>
          <w:lang w:val="en-IN"/>
        </w:rPr>
      </w:pPr>
      <w:r>
        <w:rPr>
          <w:rFonts w:hint="default" w:ascii="Times New Roman" w:hAnsi="Times New Roman" w:cs="Times New Roman"/>
          <w:sz w:val="28"/>
          <w:szCs w:val="28"/>
          <w:rtl w:val="0"/>
        </w:rPr>
        <w:t xml:space="preserve">Let’s say we are building an app to store information about drinks, and we want to get information about a particular drink. I’ll likely have a server, let’s say written in Python, that manages this data by connecting to a database. The client can then request this data from the server, the server gets the information from the database, and then returns the data to the client. </w:t>
      </w:r>
      <w:r>
        <w:rPr>
          <w:rFonts w:hint="default" w:ascii="Times New Roman" w:hAnsi="Times New Roman" w:cs="Times New Roman"/>
          <w:sz w:val="28"/>
          <w:szCs w:val="28"/>
          <w:rtl w:val="0"/>
          <w:lang w:val="en-IN"/>
        </w:rPr>
        <w:t xml:space="preserve">    </w:t>
      </w:r>
    </w:p>
    <w:p w14:paraId="00000018">
      <w:pPr>
        <w:pageBreakBefore w:val="0"/>
        <w:rPr>
          <w:rFonts w:hint="default" w:ascii="Times New Roman" w:hAnsi="Times New Roman" w:cs="Times New Roman"/>
          <w:sz w:val="28"/>
          <w:szCs w:val="28"/>
        </w:rPr>
      </w:pPr>
    </w:p>
    <w:p w14:paraId="00000019">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software doesn’t just open up everything for other software to use. Instead, the developers carefully choose specific things that should be exposed for other software to consume. These things are exposed as API endpoints. </w:t>
      </w:r>
    </w:p>
    <w:p w14:paraId="0000001A">
      <w:pPr>
        <w:pageBreakBefore w:val="0"/>
        <w:rPr>
          <w:rFonts w:hint="default" w:ascii="Times New Roman" w:hAnsi="Times New Roman" w:cs="Times New Roman"/>
          <w:sz w:val="28"/>
          <w:szCs w:val="28"/>
        </w:rPr>
      </w:pPr>
    </w:p>
    <w:p w14:paraId="0000001B">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So for the backend we might create an API endpoint and it will look like this: </w:t>
      </w:r>
      <w:r>
        <w:rPr>
          <w:rFonts w:hint="default" w:ascii="Times New Roman" w:hAnsi="Times New Roman" w:cs="Times New Roman"/>
          <w:b/>
          <w:sz w:val="28"/>
          <w:szCs w:val="28"/>
          <w:rtl w:val="0"/>
        </w:rPr>
        <w:t xml:space="preserve">/drinks/&lt;id&gt; </w:t>
      </w:r>
      <w:r>
        <w:rPr>
          <w:rFonts w:hint="default" w:ascii="Times New Roman" w:hAnsi="Times New Roman" w:cs="Times New Roman"/>
          <w:sz w:val="28"/>
          <w:szCs w:val="28"/>
          <w:rtl w:val="0"/>
        </w:rPr>
        <w:t xml:space="preserve">where the id could be any ID to grab information about a particular drink. </w:t>
      </w:r>
    </w:p>
    <w:p w14:paraId="0000001C">
      <w:pPr>
        <w:pageBreakBefore w:val="0"/>
        <w:rPr>
          <w:rFonts w:hint="default" w:ascii="Times New Roman" w:hAnsi="Times New Roman" w:cs="Times New Roman"/>
          <w:sz w:val="28"/>
          <w:szCs w:val="28"/>
        </w:rPr>
      </w:pPr>
    </w:p>
    <w:p w14:paraId="0000001D">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Now you might be asking, What’s with the slashes? That’s where the REST part of this comes in. </w:t>
      </w:r>
      <w:r>
        <w:rPr>
          <w:rFonts w:hint="default" w:ascii="Times New Roman" w:hAnsi="Times New Roman" w:cs="Times New Roman"/>
          <w:b/>
          <w:sz w:val="28"/>
          <w:szCs w:val="28"/>
          <w:rtl w:val="0"/>
        </w:rPr>
        <w:t xml:space="preserve">REST </w:t>
      </w:r>
      <w:r>
        <w:rPr>
          <w:rFonts w:hint="default" w:ascii="Times New Roman" w:hAnsi="Times New Roman" w:cs="Times New Roman"/>
          <w:sz w:val="28"/>
          <w:szCs w:val="28"/>
          <w:rtl w:val="0"/>
        </w:rPr>
        <w:t xml:space="preserve">(representational state transfer) is a particular type of API that allows the transfer of data (also known as </w:t>
      </w:r>
      <w:r>
        <w:rPr>
          <w:rFonts w:hint="default" w:ascii="Times New Roman" w:hAnsi="Times New Roman" w:cs="Times New Roman"/>
          <w:b/>
          <w:sz w:val="28"/>
          <w:szCs w:val="28"/>
          <w:rtl w:val="0"/>
        </w:rPr>
        <w:t>state</w:t>
      </w:r>
      <w:r>
        <w:rPr>
          <w:rFonts w:hint="default" w:ascii="Times New Roman" w:hAnsi="Times New Roman" w:cs="Times New Roman"/>
          <w:sz w:val="28"/>
          <w:szCs w:val="28"/>
          <w:rtl w:val="0"/>
        </w:rPr>
        <w:t xml:space="preserve">, as the acronym would imply) over the internet. So these slashes are actually a URL. </w:t>
      </w:r>
    </w:p>
    <w:p w14:paraId="0000001E">
      <w:pPr>
        <w:pageBreakBefore w:val="0"/>
        <w:rPr>
          <w:rFonts w:hint="default" w:ascii="Times New Roman" w:hAnsi="Times New Roman" w:cs="Times New Roman"/>
          <w:sz w:val="28"/>
          <w:szCs w:val="28"/>
        </w:rPr>
      </w:pPr>
    </w:p>
    <w:p w14:paraId="0000001F">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The full endpoint might be used like so: calebcurry.com/drinks/5.</w:t>
      </w:r>
    </w:p>
    <w:p w14:paraId="00000020">
      <w:pPr>
        <w:pageBreakBefore w:val="0"/>
        <w:rPr>
          <w:rFonts w:hint="default" w:ascii="Times New Roman" w:hAnsi="Times New Roman" w:cs="Times New Roman"/>
          <w:sz w:val="28"/>
          <w:szCs w:val="28"/>
        </w:rPr>
      </w:pPr>
    </w:p>
    <w:p w14:paraId="00000021">
      <w:pPr>
        <w:pStyle w:val="3"/>
        <w:pageBreakBefore w:val="0"/>
        <w:rPr>
          <w:rFonts w:hint="default" w:ascii="Times New Roman" w:hAnsi="Times New Roman" w:cs="Times New Roman"/>
          <w:sz w:val="40"/>
          <w:szCs w:val="40"/>
        </w:rPr>
      </w:pPr>
      <w:bookmarkStart w:id="2" w:name="_29fmicf0snzu" w:colFirst="0" w:colLast="0"/>
      <w:bookmarkEnd w:id="2"/>
      <w:r>
        <w:rPr>
          <w:rFonts w:hint="default" w:ascii="Times New Roman" w:hAnsi="Times New Roman" w:cs="Times New Roman"/>
          <w:sz w:val="40"/>
          <w:szCs w:val="40"/>
          <w:rtl w:val="0"/>
        </w:rPr>
        <w:t xml:space="preserve">Why the Complexity? </w:t>
      </w:r>
    </w:p>
    <w:p w14:paraId="00000022">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You may ask yourself, instead of having a front end talk to a back end which talks to the database, why don’t you just simplify and remove the middle man (the server)? Here are a few reasons:</w:t>
      </w:r>
      <w:r>
        <w:rPr>
          <w:rFonts w:hint="default" w:ascii="Times New Roman" w:hAnsi="Times New Roman" w:cs="Times New Roman"/>
          <w:sz w:val="28"/>
          <w:szCs w:val="28"/>
          <w:rtl w:val="0"/>
        </w:rPr>
        <w:br w:type="textWrapping"/>
      </w:r>
    </w:p>
    <w:p w14:paraId="00000023">
      <w:pPr>
        <w:pageBreakBefore w:val="0"/>
        <w:numPr>
          <w:ilvl w:val="0"/>
          <w:numId w:val="2"/>
        </w:numPr>
        <w:ind w:left="720" w:hanging="360"/>
        <w:rPr>
          <w:rFonts w:hint="default" w:ascii="Times New Roman" w:hAnsi="Times New Roman" w:cs="Times New Roman"/>
          <w:sz w:val="28"/>
          <w:szCs w:val="28"/>
          <w:u w:val="none"/>
        </w:rPr>
      </w:pPr>
      <w:r>
        <w:rPr>
          <w:rFonts w:hint="default" w:ascii="Times New Roman" w:hAnsi="Times New Roman" w:cs="Times New Roman"/>
          <w:b/>
          <w:sz w:val="28"/>
          <w:szCs w:val="28"/>
          <w:rtl w:val="0"/>
        </w:rPr>
        <w:t>Security</w:t>
      </w:r>
      <w:r>
        <w:rPr>
          <w:rFonts w:hint="default" w:ascii="Times New Roman" w:hAnsi="Times New Roman" w:cs="Times New Roman"/>
          <w:sz w:val="28"/>
          <w:szCs w:val="28"/>
          <w:rtl w:val="0"/>
        </w:rPr>
        <w:t xml:space="preserve"> - The most popular front end language is JavaScript, which in front end web development has no concept of security. On a side note, we can include authentication and authorization with our API so only certain people using the front end applications can access sensitive data. </w:t>
      </w:r>
    </w:p>
    <w:p w14:paraId="00000024">
      <w:pPr>
        <w:pageBreakBefore w:val="0"/>
        <w:numPr>
          <w:ilvl w:val="0"/>
          <w:numId w:val="2"/>
        </w:numPr>
        <w:ind w:left="720" w:hanging="360"/>
        <w:rPr>
          <w:rFonts w:hint="default" w:ascii="Times New Roman" w:hAnsi="Times New Roman" w:cs="Times New Roman"/>
          <w:sz w:val="28"/>
          <w:szCs w:val="28"/>
          <w:u w:val="none"/>
        </w:rPr>
      </w:pPr>
      <w:r>
        <w:rPr>
          <w:rFonts w:hint="default" w:ascii="Times New Roman" w:hAnsi="Times New Roman" w:cs="Times New Roman"/>
          <w:b/>
          <w:sz w:val="28"/>
          <w:szCs w:val="28"/>
          <w:rtl w:val="0"/>
        </w:rPr>
        <w:t xml:space="preserve">Versatility </w:t>
      </w:r>
      <w:r>
        <w:rPr>
          <w:rFonts w:hint="default" w:ascii="Times New Roman" w:hAnsi="Times New Roman" w:cs="Times New Roman"/>
          <w:sz w:val="28"/>
          <w:szCs w:val="28"/>
          <w:rtl w:val="0"/>
        </w:rPr>
        <w:t xml:space="preserve">- with a single backend, we can build numerous front ends that have the single purpose of presenting and interacting with data. This means we could have a website, a mobile application, and a desktop application, and they’re all going to work properly with the same data because the data processing is all done on the back end. </w:t>
      </w:r>
    </w:p>
    <w:p w14:paraId="00000025">
      <w:pPr>
        <w:pageBreakBefore w:val="0"/>
        <w:numPr>
          <w:ilvl w:val="0"/>
          <w:numId w:val="2"/>
        </w:numPr>
        <w:ind w:left="720" w:hanging="360"/>
        <w:rPr>
          <w:rFonts w:hint="default" w:ascii="Times New Roman" w:hAnsi="Times New Roman" w:cs="Times New Roman"/>
          <w:sz w:val="28"/>
          <w:szCs w:val="28"/>
          <w:u w:val="none"/>
        </w:rPr>
      </w:pPr>
      <w:r>
        <w:rPr>
          <w:rFonts w:hint="default" w:ascii="Times New Roman" w:hAnsi="Times New Roman" w:cs="Times New Roman"/>
          <w:b/>
          <w:sz w:val="28"/>
          <w:szCs w:val="28"/>
          <w:rtl w:val="0"/>
        </w:rPr>
        <w:t>Modularity</w:t>
      </w:r>
      <w:r>
        <w:rPr>
          <w:rFonts w:hint="default" w:ascii="Times New Roman" w:hAnsi="Times New Roman" w:cs="Times New Roman"/>
          <w:sz w:val="28"/>
          <w:szCs w:val="28"/>
          <w:rtl w:val="0"/>
        </w:rPr>
        <w:t xml:space="preserve"> - We can swap out the backend without having anyone notice or have to update an application. As long as the backend exposes the same API. This is a perfect example of </w:t>
      </w:r>
      <w:r>
        <w:rPr>
          <w:rFonts w:hint="default" w:ascii="Times New Roman" w:hAnsi="Times New Roman" w:cs="Times New Roman"/>
          <w:b/>
          <w:sz w:val="28"/>
          <w:szCs w:val="28"/>
          <w:rtl w:val="0"/>
        </w:rPr>
        <w:t>abstraction</w:t>
      </w:r>
      <w:r>
        <w:rPr>
          <w:rFonts w:hint="default" w:ascii="Times New Roman" w:hAnsi="Times New Roman" w:cs="Times New Roman"/>
          <w:sz w:val="28"/>
          <w:szCs w:val="28"/>
          <w:rtl w:val="0"/>
        </w:rPr>
        <w:t xml:space="preserve">. We are abstracting away the data processing and always working with a consistent interface (a REST API that uses JSON). </w:t>
      </w:r>
    </w:p>
    <w:p w14:paraId="00000026">
      <w:pPr>
        <w:pageBreakBefore w:val="0"/>
        <w:numPr>
          <w:ilvl w:val="0"/>
          <w:numId w:val="2"/>
        </w:numPr>
        <w:ind w:left="720" w:hanging="360"/>
        <w:rPr>
          <w:rFonts w:hint="default" w:ascii="Times New Roman" w:hAnsi="Times New Roman" w:cs="Times New Roman"/>
          <w:sz w:val="28"/>
          <w:szCs w:val="28"/>
          <w:u w:val="none"/>
        </w:rPr>
      </w:pPr>
      <w:r>
        <w:rPr>
          <w:rFonts w:hint="default" w:ascii="Times New Roman" w:hAnsi="Times New Roman" w:cs="Times New Roman"/>
          <w:b/>
          <w:sz w:val="28"/>
          <w:szCs w:val="28"/>
          <w:rtl w:val="0"/>
        </w:rPr>
        <w:t>Interoperability</w:t>
      </w:r>
      <w:r>
        <w:rPr>
          <w:rFonts w:hint="default" w:ascii="Times New Roman" w:hAnsi="Times New Roman" w:cs="Times New Roman"/>
          <w:sz w:val="28"/>
          <w:szCs w:val="28"/>
          <w:rtl w:val="0"/>
        </w:rPr>
        <w:t xml:space="preserve"> - If desired, your API can be public for any developers to consume. This means that the frontend and backend do not have to be by the same developer. There are tons of public APIs out there that we can use to create cool apps. You could make an instagram browser, or a cryptocurrency trading bot, or a machine learning model based off of YouTube analytics. </w:t>
      </w:r>
    </w:p>
    <w:p w14:paraId="00000027">
      <w:pPr>
        <w:pStyle w:val="3"/>
        <w:pageBreakBefore w:val="0"/>
        <w:rPr>
          <w:rFonts w:hint="default" w:ascii="Times New Roman" w:hAnsi="Times New Roman" w:cs="Times New Roman"/>
          <w:sz w:val="40"/>
          <w:szCs w:val="40"/>
        </w:rPr>
      </w:pPr>
      <w:bookmarkStart w:id="3" w:name="_kkndn3rgo72h" w:colFirst="0" w:colLast="0"/>
      <w:bookmarkEnd w:id="3"/>
      <w:r>
        <w:rPr>
          <w:rFonts w:hint="default" w:ascii="Times New Roman" w:hAnsi="Times New Roman" w:cs="Times New Roman"/>
          <w:sz w:val="40"/>
          <w:szCs w:val="40"/>
          <w:rtl w:val="0"/>
        </w:rPr>
        <w:t>REST API Methods</w:t>
      </w:r>
    </w:p>
    <w:p w14:paraId="00000028">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When you open Chrome or Firefox or your browser of choice, and you go to a website like stackoverflow.com,behind the scenes you’re making a </w:t>
      </w:r>
      <w:r>
        <w:rPr>
          <w:rFonts w:hint="default" w:ascii="Times New Roman" w:hAnsi="Times New Roman" w:cs="Times New Roman"/>
          <w:b/>
          <w:sz w:val="28"/>
          <w:szCs w:val="28"/>
          <w:rtl w:val="0"/>
        </w:rPr>
        <w:t xml:space="preserve">GET </w:t>
      </w:r>
      <w:r>
        <w:rPr>
          <w:rFonts w:hint="default" w:ascii="Times New Roman" w:hAnsi="Times New Roman" w:cs="Times New Roman"/>
          <w:sz w:val="28"/>
          <w:szCs w:val="28"/>
          <w:rtl w:val="0"/>
        </w:rPr>
        <w:t xml:space="preserve">request. And the website is listening for requests at the root (/) and returns HTML. </w:t>
      </w:r>
    </w:p>
    <w:p w14:paraId="00000029">
      <w:pPr>
        <w:pageBreakBefore w:val="0"/>
        <w:rPr>
          <w:rFonts w:hint="default" w:ascii="Times New Roman" w:hAnsi="Times New Roman" w:cs="Times New Roman"/>
          <w:sz w:val="28"/>
          <w:szCs w:val="28"/>
        </w:rPr>
      </w:pPr>
    </w:p>
    <w:p w14:paraId="0000002A">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You can see all of this in the developer tools of any modern browser. </w:t>
      </w:r>
    </w:p>
    <w:p w14:paraId="0000002B">
      <w:pPr>
        <w:pageBreakBefore w:val="0"/>
        <w:rPr>
          <w:rFonts w:hint="default" w:ascii="Times New Roman" w:hAnsi="Times New Roman" w:cs="Times New Roman"/>
          <w:sz w:val="28"/>
          <w:szCs w:val="28"/>
        </w:rPr>
      </w:pPr>
    </w:p>
    <w:p w14:paraId="0000002C">
      <w:pPr>
        <w:pageBreakBefore w:val="0"/>
        <w:rPr>
          <w:rFonts w:hint="default" w:ascii="Times New Roman" w:hAnsi="Times New Roman" w:cs="Times New Roman"/>
          <w:sz w:val="28"/>
          <w:szCs w:val="28"/>
        </w:rPr>
      </w:pPr>
      <w:r>
        <w:rPr>
          <w:rFonts w:hint="default" w:ascii="Times New Roman" w:hAnsi="Times New Roman" w:cs="Times New Roman"/>
          <w:sz w:val="28"/>
          <w:szCs w:val="28"/>
        </w:rPr>
        <w:drawing>
          <wp:inline distT="114300" distB="114300" distL="114300" distR="114300">
            <wp:extent cx="2357120" cy="17786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357438" cy="1778794"/>
                    </a:xfrm>
                    <a:prstGeom prst="rect">
                      <a:avLst/>
                    </a:prstGeom>
                  </pic:spPr>
                </pic:pic>
              </a:graphicData>
            </a:graphic>
          </wp:inline>
        </w:drawing>
      </w:r>
    </w:p>
    <w:p w14:paraId="0000002D">
      <w:pPr>
        <w:pageBreakBefore w:val="0"/>
        <w:rPr>
          <w:rFonts w:hint="default" w:ascii="Times New Roman" w:hAnsi="Times New Roman" w:cs="Times New Roman"/>
          <w:sz w:val="28"/>
          <w:szCs w:val="28"/>
        </w:rPr>
      </w:pPr>
    </w:p>
    <w:p w14:paraId="0000002E">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Notice the request method is GET, and the content-type is text/html. </w:t>
      </w:r>
    </w:p>
    <w:p w14:paraId="0000002F">
      <w:pPr>
        <w:pageBreakBefore w:val="0"/>
        <w:rPr>
          <w:rFonts w:hint="default" w:ascii="Times New Roman" w:hAnsi="Times New Roman" w:cs="Times New Roman"/>
          <w:sz w:val="28"/>
          <w:szCs w:val="28"/>
        </w:rPr>
      </w:pPr>
    </w:p>
    <w:p w14:paraId="00000030">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To get JSON, there is actually another web address that you can use, api.stackexchange.com, that has endpoints that return JSON. </w:t>
      </w:r>
    </w:p>
    <w:p w14:paraId="00000031">
      <w:pPr>
        <w:pageBreakBefore w:val="0"/>
        <w:rPr>
          <w:rFonts w:hint="default" w:ascii="Times New Roman" w:hAnsi="Times New Roman" w:cs="Times New Roman"/>
          <w:sz w:val="28"/>
          <w:szCs w:val="28"/>
        </w:rPr>
      </w:pPr>
    </w:p>
    <w:p w14:paraId="00000032">
      <w:pPr>
        <w:pageBreakBefore w:val="0"/>
        <w:rPr>
          <w:rFonts w:hint="default" w:ascii="Times New Roman" w:hAnsi="Times New Roman" w:cs="Times New Roman"/>
          <w:sz w:val="28"/>
          <w:szCs w:val="28"/>
        </w:rPr>
      </w:pPr>
      <w:r>
        <w:rPr>
          <w:rFonts w:hint="default" w:ascii="Times New Roman" w:hAnsi="Times New Roman" w:cs="Times New Roman"/>
          <w:b/>
          <w:sz w:val="28"/>
          <w:szCs w:val="28"/>
          <w:rtl w:val="0"/>
        </w:rPr>
        <w:t>GET</w:t>
      </w:r>
      <w:r>
        <w:rPr>
          <w:rFonts w:hint="default" w:ascii="Times New Roman" w:hAnsi="Times New Roman" w:cs="Times New Roman"/>
          <w:sz w:val="28"/>
          <w:szCs w:val="28"/>
          <w:rtl w:val="0"/>
        </w:rPr>
        <w:t xml:space="preserve"> is the first method you should know about.</w:t>
      </w:r>
    </w:p>
    <w:p w14:paraId="00000033">
      <w:pPr>
        <w:pageBreakBefore w:val="0"/>
        <w:rPr>
          <w:rFonts w:hint="default" w:ascii="Times New Roman" w:hAnsi="Times New Roman" w:cs="Times New Roman"/>
          <w:sz w:val="28"/>
          <w:szCs w:val="28"/>
        </w:rPr>
      </w:pPr>
    </w:p>
    <w:p w14:paraId="00000034">
      <w:pPr>
        <w:pageBreakBefore w:val="0"/>
        <w:rPr>
          <w:rFonts w:hint="default" w:ascii="Times New Roman" w:hAnsi="Times New Roman" w:cs="Times New Roman"/>
          <w:sz w:val="28"/>
          <w:szCs w:val="28"/>
        </w:rPr>
      </w:pPr>
      <w:r>
        <w:rPr>
          <w:rFonts w:hint="default" w:ascii="Times New Roman" w:hAnsi="Times New Roman" w:cs="Times New Roman"/>
          <w:b/>
          <w:sz w:val="28"/>
          <w:szCs w:val="28"/>
          <w:rtl w:val="0"/>
        </w:rPr>
        <w:t>POST</w:t>
      </w:r>
      <w:r>
        <w:rPr>
          <w:rFonts w:hint="default" w:ascii="Times New Roman" w:hAnsi="Times New Roman" w:cs="Times New Roman"/>
          <w:sz w:val="28"/>
          <w:szCs w:val="28"/>
          <w:rtl w:val="0"/>
        </w:rPr>
        <w:t xml:space="preserve"> is another method, which is used when you submit forms on web pages. APIs also support POST and this is the method you usually use when you want to add or modify data, such as adding a new answer to a question on Stack Overflow. </w:t>
      </w:r>
    </w:p>
    <w:p w14:paraId="00000035">
      <w:pPr>
        <w:pageBreakBefore w:val="0"/>
        <w:rPr>
          <w:rFonts w:hint="default" w:ascii="Times New Roman" w:hAnsi="Times New Roman" w:cs="Times New Roman"/>
          <w:sz w:val="28"/>
          <w:szCs w:val="28"/>
        </w:rPr>
      </w:pPr>
    </w:p>
    <w:p w14:paraId="00000036">
      <w:pPr>
        <w:pageBreakBefore w:val="0"/>
        <w:rPr>
          <w:rFonts w:hint="default" w:ascii="Times New Roman" w:hAnsi="Times New Roman" w:cs="Times New Roman"/>
          <w:sz w:val="28"/>
          <w:szCs w:val="28"/>
          <w:rtl w:val="0"/>
        </w:rPr>
      </w:pPr>
      <w:r>
        <w:rPr>
          <w:rFonts w:hint="default" w:ascii="Times New Roman" w:hAnsi="Times New Roman" w:cs="Times New Roman"/>
          <w:sz w:val="28"/>
          <w:szCs w:val="28"/>
          <w:rtl w:val="0"/>
        </w:rPr>
        <w:t>There are a few more you should know about, which we will get into later.</w:t>
      </w:r>
    </w:p>
    <w:p w14:paraId="3CF39D54">
      <w:pPr>
        <w:pageBreakBefore w:val="0"/>
        <w:rPr>
          <w:rFonts w:hint="default" w:ascii="Times New Roman" w:hAnsi="Times New Roman" w:cs="Times New Roman"/>
          <w:sz w:val="28"/>
          <w:szCs w:val="28"/>
          <w:rtl w:val="0"/>
        </w:rPr>
      </w:pPr>
    </w:p>
    <w:p w14:paraId="74E417A6">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API ENDPOINT-</w:t>
      </w:r>
    </w:p>
    <w:p w14:paraId="6AC9EEC2">
      <w:pPr>
        <w:pageBreakBefore w:val="0"/>
        <w:rPr>
          <w:rFonts w:hint="default" w:ascii="Times New Roman" w:hAnsi="Times New Roman" w:cs="Times New Roman"/>
          <w:sz w:val="28"/>
          <w:szCs w:val="28"/>
          <w:rtl w:val="0"/>
          <w:lang w:val="en-IN"/>
        </w:rPr>
      </w:pPr>
    </w:p>
    <w:p w14:paraId="60BF8D9E">
      <w:pPr>
        <w:pageBreakBefore w:val="0"/>
        <w:rPr>
          <w:rFonts w:ascii="SimSun" w:hAnsi="SimSun" w:eastAsia="SimSun" w:cs="SimSun"/>
          <w:sz w:val="24"/>
          <w:szCs w:val="24"/>
        </w:rPr>
      </w:pPr>
      <w:r>
        <w:rPr>
          <w:rFonts w:hint="default" w:ascii="Times New Roman" w:hAnsi="Times New Roman" w:cs="Times New Roman"/>
          <w:sz w:val="28"/>
          <w:szCs w:val="28"/>
          <w:rtl w:val="0"/>
          <w:lang w:val="en-IN"/>
        </w:rPr>
        <w:t>&gt;</w:t>
      </w:r>
      <w:r>
        <w:rPr>
          <w:rFonts w:ascii="SimSun" w:hAnsi="SimSun" w:eastAsia="SimSun" w:cs="SimSun"/>
          <w:sz w:val="24"/>
          <w:szCs w:val="24"/>
        </w:rPr>
        <w:t xml:space="preserve">An </w:t>
      </w:r>
      <w:r>
        <w:rPr>
          <w:rStyle w:val="12"/>
          <w:rFonts w:ascii="SimSun" w:hAnsi="SimSun" w:eastAsia="SimSun" w:cs="SimSun"/>
          <w:sz w:val="24"/>
          <w:szCs w:val="24"/>
        </w:rPr>
        <w:t>endpoint</w:t>
      </w:r>
      <w:r>
        <w:rPr>
          <w:rFonts w:ascii="SimSun" w:hAnsi="SimSun" w:eastAsia="SimSun" w:cs="SimSun"/>
          <w:sz w:val="24"/>
          <w:szCs w:val="24"/>
        </w:rPr>
        <w:t xml:space="preserve"> is a specific </w:t>
      </w:r>
      <w:r>
        <w:rPr>
          <w:rStyle w:val="12"/>
          <w:rFonts w:ascii="SimSun" w:hAnsi="SimSun" w:eastAsia="SimSun" w:cs="SimSun"/>
          <w:sz w:val="24"/>
          <w:szCs w:val="24"/>
        </w:rPr>
        <w:t>URL</w:t>
      </w:r>
      <w:r>
        <w:rPr>
          <w:rFonts w:ascii="SimSun" w:hAnsi="SimSun" w:eastAsia="SimSun" w:cs="SimSun"/>
          <w:sz w:val="24"/>
          <w:szCs w:val="24"/>
        </w:rPr>
        <w:t xml:space="preserve"> or </w:t>
      </w:r>
      <w:r>
        <w:rPr>
          <w:rStyle w:val="12"/>
          <w:rFonts w:ascii="SimSun" w:hAnsi="SimSun" w:eastAsia="SimSun" w:cs="SimSun"/>
          <w:sz w:val="24"/>
          <w:szCs w:val="24"/>
        </w:rPr>
        <w:t>path</w:t>
      </w:r>
      <w:r>
        <w:rPr>
          <w:rFonts w:ascii="SimSun" w:hAnsi="SimSun" w:eastAsia="SimSun" w:cs="SimSun"/>
          <w:sz w:val="24"/>
          <w:szCs w:val="24"/>
        </w:rPr>
        <w:t xml:space="preserve"> on a web server where a client (like your app or browser) can access a particular </w:t>
      </w:r>
      <w:r>
        <w:rPr>
          <w:rStyle w:val="12"/>
          <w:rFonts w:ascii="SimSun" w:hAnsi="SimSun" w:eastAsia="SimSun" w:cs="SimSun"/>
          <w:sz w:val="24"/>
          <w:szCs w:val="24"/>
        </w:rPr>
        <w:t>resource</w:t>
      </w:r>
      <w:r>
        <w:rPr>
          <w:rFonts w:ascii="SimSun" w:hAnsi="SimSun" w:eastAsia="SimSun" w:cs="SimSun"/>
          <w:sz w:val="24"/>
          <w:szCs w:val="24"/>
        </w:rPr>
        <w:t xml:space="preserve"> or perform an </w:t>
      </w:r>
      <w:r>
        <w:rPr>
          <w:rStyle w:val="12"/>
          <w:rFonts w:ascii="SimSun" w:hAnsi="SimSun" w:eastAsia="SimSun" w:cs="SimSun"/>
          <w:sz w:val="24"/>
          <w:szCs w:val="24"/>
        </w:rPr>
        <w:t>action</w:t>
      </w:r>
      <w:r>
        <w:rPr>
          <w:rFonts w:ascii="SimSun" w:hAnsi="SimSun" w:eastAsia="SimSun" w:cs="SimSun"/>
          <w:sz w:val="24"/>
          <w:szCs w:val="24"/>
        </w:rPr>
        <w:t>.</w:t>
      </w:r>
    </w:p>
    <w:p w14:paraId="5D8E4A38">
      <w:pPr>
        <w:pageBreakBefore w:val="0"/>
        <w:rPr>
          <w:rFonts w:hint="default" w:ascii="SimSun" w:hAnsi="SimSun" w:eastAsia="SimSun" w:cs="SimSun"/>
          <w:sz w:val="24"/>
          <w:szCs w:val="24"/>
          <w:rtl w:val="0"/>
          <w:lang w:val="en-IN"/>
        </w:rPr>
      </w:pPr>
      <w:r>
        <w:rPr>
          <w:rFonts w:hint="default" w:ascii="SimSun" w:hAnsi="SimSun" w:eastAsia="SimSun" w:cs="SimSun"/>
          <w:sz w:val="24"/>
          <w:szCs w:val="24"/>
          <w:lang w:val="en-IN"/>
        </w:rPr>
        <w:t>&gt;</w:t>
      </w:r>
      <w:r>
        <w:rPr>
          <w:rFonts w:ascii="SimSun" w:hAnsi="SimSun" w:eastAsia="SimSun" w:cs="SimSun"/>
          <w:sz w:val="24"/>
          <w:szCs w:val="24"/>
        </w:rPr>
        <w:t xml:space="preserve">An endpoint is like a </w:t>
      </w:r>
      <w:r>
        <w:rPr>
          <w:rStyle w:val="12"/>
          <w:rFonts w:ascii="SimSun" w:hAnsi="SimSun" w:eastAsia="SimSun" w:cs="SimSun"/>
          <w:sz w:val="24"/>
          <w:szCs w:val="24"/>
        </w:rPr>
        <w:t>door</w:t>
      </w:r>
      <w:r>
        <w:rPr>
          <w:rFonts w:ascii="SimSun" w:hAnsi="SimSun" w:eastAsia="SimSun" w:cs="SimSun"/>
          <w:sz w:val="24"/>
          <w:szCs w:val="24"/>
        </w:rPr>
        <w:t xml:space="preserve"> into a building that lets you access a specific room (resource).</w:t>
      </w:r>
    </w:p>
    <w:p w14:paraId="0B8F4B8D">
      <w:pPr>
        <w:pageBreakBefore w:val="0"/>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&gt;Rest endpoint is made of base URL+path that represents the resource you want + optional parameters or IDs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8235"/>
      </w:tblGrid>
      <w:tr w14:paraId="34C3A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687BFDE">
            <w:pPr>
              <w:keepNext w:val="0"/>
              <w:keepLines w:val="0"/>
              <w:widowControl/>
              <w:suppressLineNumbers w:val="0"/>
              <w:jc w:val="center"/>
              <w:rPr>
                <w:b/>
                <w:bCs/>
              </w:rPr>
            </w:pPr>
            <w:r>
              <w:rPr>
                <w:rFonts w:ascii="SimSun" w:hAnsi="SimSun" w:eastAsia="SimSun" w:cs="SimSun"/>
                <w:b/>
                <w:bCs/>
                <w:kern w:val="0"/>
                <w:sz w:val="24"/>
                <w:szCs w:val="24"/>
                <w:lang w:val="en-US" w:eastAsia="zh-CN" w:bidi="ar"/>
              </w:rPr>
              <w:t>Term</w:t>
            </w:r>
          </w:p>
        </w:tc>
        <w:tc>
          <w:tcPr>
            <w:tcW w:w="0" w:type="auto"/>
            <w:shd w:val="clear"/>
            <w:vAlign w:val="center"/>
          </w:tcPr>
          <w:p w14:paraId="6BBCF557">
            <w:pPr>
              <w:keepNext w:val="0"/>
              <w:keepLines w:val="0"/>
              <w:widowControl/>
              <w:suppressLineNumbers w:val="0"/>
              <w:jc w:val="center"/>
              <w:rPr>
                <w:b/>
                <w:bCs/>
              </w:rPr>
            </w:pPr>
            <w:r>
              <w:rPr>
                <w:rFonts w:ascii="SimSun" w:hAnsi="SimSun" w:eastAsia="SimSun" w:cs="SimSun"/>
                <w:b/>
                <w:bCs/>
                <w:kern w:val="0"/>
                <w:sz w:val="24"/>
                <w:szCs w:val="24"/>
                <w:lang w:val="en-US" w:eastAsia="zh-CN" w:bidi="ar"/>
              </w:rPr>
              <w:t>Meaning</w:t>
            </w:r>
          </w:p>
        </w:tc>
      </w:tr>
      <w:tr w14:paraId="57887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3914B5">
            <w:pPr>
              <w:keepNext w:val="0"/>
              <w:keepLines w:val="0"/>
              <w:widowControl/>
              <w:suppressLineNumbers w:val="0"/>
              <w:jc w:val="left"/>
            </w:pPr>
            <w:r>
              <w:rPr>
                <w:rStyle w:val="12"/>
                <w:rFonts w:ascii="SimSun" w:hAnsi="SimSun" w:eastAsia="SimSun" w:cs="SimSun"/>
                <w:kern w:val="0"/>
                <w:sz w:val="24"/>
                <w:szCs w:val="24"/>
                <w:lang w:val="en-US" w:eastAsia="zh-CN" w:bidi="ar"/>
              </w:rPr>
              <w:t>API</w:t>
            </w:r>
          </w:p>
        </w:tc>
        <w:tc>
          <w:tcPr>
            <w:tcW w:w="0" w:type="auto"/>
            <w:shd w:val="clear"/>
            <w:vAlign w:val="center"/>
          </w:tcPr>
          <w:p w14:paraId="4F75D01F">
            <w:pPr>
              <w:keepNext w:val="0"/>
              <w:keepLines w:val="0"/>
              <w:widowControl/>
              <w:suppressLineNumbers w:val="0"/>
              <w:jc w:val="left"/>
            </w:pPr>
            <w:r>
              <w:rPr>
                <w:rFonts w:ascii="SimSun" w:hAnsi="SimSun" w:eastAsia="SimSun" w:cs="SimSun"/>
                <w:kern w:val="0"/>
                <w:sz w:val="24"/>
                <w:szCs w:val="24"/>
                <w:lang w:val="en-US" w:eastAsia="zh-CN" w:bidi="ar"/>
              </w:rPr>
              <w:t>A system that lets two apps talk</w:t>
            </w:r>
          </w:p>
        </w:tc>
      </w:tr>
      <w:tr w14:paraId="70809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2759CA">
            <w:pPr>
              <w:keepNext w:val="0"/>
              <w:keepLines w:val="0"/>
              <w:widowControl/>
              <w:suppressLineNumbers w:val="0"/>
              <w:jc w:val="left"/>
            </w:pPr>
            <w:r>
              <w:rPr>
                <w:rStyle w:val="12"/>
                <w:rFonts w:ascii="SimSun" w:hAnsi="SimSun" w:eastAsia="SimSun" w:cs="SimSun"/>
                <w:kern w:val="0"/>
                <w:sz w:val="24"/>
                <w:szCs w:val="24"/>
                <w:lang w:val="en-US" w:eastAsia="zh-CN" w:bidi="ar"/>
              </w:rPr>
              <w:t>Endpoint</w:t>
            </w:r>
          </w:p>
        </w:tc>
        <w:tc>
          <w:tcPr>
            <w:tcW w:w="0" w:type="auto"/>
            <w:shd w:val="clear"/>
            <w:vAlign w:val="center"/>
          </w:tcPr>
          <w:p w14:paraId="5380140D">
            <w:pPr>
              <w:keepNext w:val="0"/>
              <w:keepLines w:val="0"/>
              <w:widowControl/>
              <w:suppressLineNumbers w:val="0"/>
              <w:jc w:val="left"/>
            </w:pPr>
            <w:r>
              <w:rPr>
                <w:rFonts w:ascii="SimSun" w:hAnsi="SimSun" w:eastAsia="SimSun" w:cs="SimSun"/>
                <w:kern w:val="0"/>
                <w:sz w:val="24"/>
                <w:szCs w:val="24"/>
                <w:lang w:val="en-US" w:eastAsia="zh-CN" w:bidi="ar"/>
              </w:rPr>
              <w:t>A specific URL where you access a resource (like /users or /posts/1)</w:t>
            </w:r>
          </w:p>
        </w:tc>
      </w:tr>
    </w:tbl>
    <w:p w14:paraId="538DF416">
      <w:pPr>
        <w:pageBreakBefore w:val="0"/>
        <w:rPr>
          <w:rFonts w:hint="default" w:ascii="Times New Roman" w:hAnsi="Times New Roman" w:cs="Times New Roman"/>
          <w:sz w:val="28"/>
          <w:szCs w:val="28"/>
          <w:rtl w:val="0"/>
          <w:lang w:val="en-IN"/>
        </w:rPr>
      </w:pPr>
    </w:p>
    <w:p w14:paraId="00000037">
      <w:pPr>
        <w:pStyle w:val="3"/>
        <w:pageBreakBefore w:val="0"/>
        <w:rPr>
          <w:rFonts w:hint="default" w:ascii="Times New Roman" w:hAnsi="Times New Roman" w:cs="Times New Roman"/>
          <w:sz w:val="40"/>
          <w:szCs w:val="40"/>
        </w:rPr>
      </w:pPr>
      <w:bookmarkStart w:id="4" w:name="_gzr3zodop250" w:colFirst="0" w:colLast="0"/>
      <w:bookmarkEnd w:id="4"/>
      <w:r>
        <w:rPr>
          <w:rFonts w:hint="default" w:ascii="Times New Roman" w:hAnsi="Times New Roman" w:cs="Times New Roman"/>
          <w:sz w:val="40"/>
          <w:szCs w:val="40"/>
          <w:rtl w:val="0"/>
        </w:rPr>
        <w:t>Consuming an API</w:t>
      </w:r>
    </w:p>
    <w:p w14:paraId="00000038">
      <w:pPr>
        <w:pageBreakBefore w:val="0"/>
        <w:rPr>
          <w:rFonts w:hint="default" w:ascii="Times New Roman" w:hAnsi="Times New Roman" w:cs="Times New Roman"/>
          <w:sz w:val="28"/>
          <w:szCs w:val="28"/>
          <w:rtl w:val="0"/>
        </w:rPr>
      </w:pPr>
      <w:r>
        <w:rPr>
          <w:rFonts w:hint="default" w:ascii="Times New Roman" w:hAnsi="Times New Roman" w:cs="Times New Roman"/>
          <w:sz w:val="28"/>
          <w:szCs w:val="28"/>
          <w:rtl w:val="0"/>
        </w:rPr>
        <w:t>We are going to work with the Stackoverflow API available at api.stackoverflow.com.</w:t>
      </w:r>
    </w:p>
    <w:p w14:paraId="271150C5">
      <w:pPr>
        <w:pageBreakBefore w:val="0"/>
        <w:rPr>
          <w:rFonts w:hint="default" w:ascii="Times New Roman" w:hAnsi="Times New Roman"/>
          <w:sz w:val="28"/>
          <w:szCs w:val="28"/>
          <w:rtl w:val="0"/>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"https://api.stackexchange.com/**2.3**/questions" </w:instrText>
      </w:r>
      <w:r>
        <w:rPr>
          <w:rFonts w:hint="default" w:ascii="Times New Roman" w:hAnsi="Times New Roman"/>
          <w:sz w:val="28"/>
          <w:szCs w:val="28"/>
        </w:rPr>
        <w:fldChar w:fldCharType="separate"/>
      </w:r>
      <w:r>
        <w:rPr>
          <w:rStyle w:val="10"/>
          <w:rFonts w:hint="default" w:ascii="Times New Roman" w:hAnsi="Times New Roman"/>
          <w:sz w:val="28"/>
          <w:szCs w:val="28"/>
          <w:rtl w:val="0"/>
        </w:rPr>
        <w:t>https://api.stackexchange.com/**2.3**/questions</w:t>
      </w:r>
      <w:r>
        <w:rPr>
          <w:rFonts w:hint="default" w:ascii="Times New Roman" w:hAnsi="Times New Roman"/>
          <w:sz w:val="28"/>
          <w:szCs w:val="28"/>
        </w:rPr>
        <w:fldChar w:fldCharType="end"/>
      </w:r>
    </w:p>
    <w:p w14:paraId="5EAFBD16">
      <w:pPr>
        <w:pStyle w:val="4"/>
        <w:keepNext w:val="0"/>
        <w:keepLines w:val="0"/>
        <w:widowControl/>
        <w:suppressLineNumbers w:val="0"/>
        <w:rPr>
          <w:rFonts w:hint="default"/>
          <w:lang w:val="en-IN"/>
        </w:rPr>
      </w:pPr>
      <w:r>
        <w:t>🔢 What is API Versioning?</w:t>
      </w:r>
      <w:r>
        <w:rPr>
          <w:rFonts w:hint="default"/>
          <w:lang w:val="en-IN"/>
        </w:rPr>
        <w:t>(2.3 above)</w:t>
      </w:r>
    </w:p>
    <w:p w14:paraId="5C6F658D">
      <w:pPr>
        <w:pStyle w:val="11"/>
        <w:keepNext w:val="0"/>
        <w:keepLines w:val="0"/>
        <w:widowControl/>
        <w:suppressLineNumbers w:val="0"/>
      </w:pPr>
      <w:r>
        <w:t xml:space="preserve">API versioning helps manage </w:t>
      </w:r>
      <w:r>
        <w:rPr>
          <w:rStyle w:val="12"/>
        </w:rPr>
        <w:t>changes and updates</w:t>
      </w:r>
      <w:r>
        <w:t xml:space="preserve"> to an API over time </w:t>
      </w:r>
      <w:r>
        <w:rPr>
          <w:rStyle w:val="12"/>
        </w:rPr>
        <w:t>without breaking</w:t>
      </w:r>
      <w:r>
        <w:t xml:space="preserve"> existing clients (apps or users using the old version).</w:t>
      </w:r>
    </w:p>
    <w:p w14:paraId="1DA622C7">
      <w:pPr>
        <w:pageBreakBefore w:val="0"/>
        <w:rPr>
          <w:rFonts w:hint="default" w:ascii="Times New Roman" w:hAnsi="Times New Roman"/>
          <w:sz w:val="28"/>
          <w:szCs w:val="28"/>
          <w:rtl w:val="0"/>
        </w:rPr>
      </w:pPr>
    </w:p>
    <w:p w14:paraId="5CA34052">
      <w:pPr>
        <w:pageBreakBefore w:val="0"/>
        <w:rPr>
          <w:rFonts w:hint="default" w:ascii="Times New Roman" w:hAnsi="Times New Roman" w:cs="Times New Roman"/>
          <w:sz w:val="28"/>
          <w:szCs w:val="28"/>
          <w:rtl w:val="0"/>
        </w:rPr>
      </w:pPr>
    </w:p>
    <w:p w14:paraId="00000039">
      <w:pPr>
        <w:pageBreakBefore w:val="0"/>
        <w:rPr>
          <w:rFonts w:hint="default" w:ascii="Times New Roman" w:hAnsi="Times New Roman" w:cs="Times New Roman"/>
          <w:sz w:val="28"/>
          <w:szCs w:val="28"/>
        </w:rPr>
      </w:pPr>
    </w:p>
    <w:p w14:paraId="0000003A">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We can make a request by following through to an example and copying the URL.</w:t>
      </w:r>
    </w:p>
    <w:p w14:paraId="0000003B">
      <w:pPr>
        <w:pageBreakBefore w:val="0"/>
        <w:rPr>
          <w:rFonts w:hint="default" w:ascii="Times New Roman" w:hAnsi="Times New Roman" w:cs="Times New Roman"/>
          <w:sz w:val="28"/>
          <w:szCs w:val="28"/>
        </w:rPr>
      </w:pPr>
    </w:p>
    <w:p w14:paraId="0000003C">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Here’s an example:</w:t>
      </w:r>
    </w:p>
    <w:p w14:paraId="0000003D">
      <w:pPr>
        <w:pageBreakBefore w:val="0"/>
        <w:rPr>
          <w:rFonts w:hint="default" w:ascii="Times New Roman" w:hAnsi="Times New Roman" w:cs="Times New Roman"/>
          <w:sz w:val="28"/>
          <w:szCs w:val="28"/>
        </w:rPr>
      </w:pPr>
    </w:p>
    <w:p w14:paraId="0000003E">
      <w:pPr>
        <w:pageBreakBefore w:val="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"https://api.stackexchange.com//2.2/answers?order=desc&amp;sort=activity&amp;site=stackoverflow"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https://api.stackexchange.com//2.2/answers?order=desc&amp;sort=activity&amp;site=stackoverflow</w:t>
      </w:r>
      <w:r>
        <w:rPr>
          <w:rFonts w:hint="default" w:ascii="Times New Roman" w:hAnsi="Times New Roman" w:cs="Times New Roman"/>
          <w:color w:val="1155CC"/>
          <w:sz w:val="28"/>
          <w:szCs w:val="28"/>
          <w:u w:val="single"/>
          <w:rtl w:val="0"/>
        </w:rPr>
        <w:fldChar w:fldCharType="end"/>
      </w:r>
    </w:p>
    <w:p w14:paraId="0000003F">
      <w:pPr>
        <w:pageBreakBefore w:val="0"/>
        <w:rPr>
          <w:rFonts w:hint="default" w:ascii="Times New Roman" w:hAnsi="Times New Roman" w:cs="Times New Roman"/>
          <w:sz w:val="28"/>
          <w:szCs w:val="28"/>
        </w:rPr>
      </w:pPr>
    </w:p>
    <w:p w14:paraId="00000040">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Order ,sort, and site are examples of </w:t>
      </w:r>
      <w:r>
        <w:rPr>
          <w:rFonts w:hint="default" w:ascii="Times New Roman" w:hAnsi="Times New Roman" w:cs="Times New Roman"/>
          <w:b/>
          <w:sz w:val="28"/>
          <w:szCs w:val="28"/>
          <w:rtl w:val="0"/>
        </w:rPr>
        <w:t>query string parameters</w:t>
      </w:r>
      <w:r>
        <w:rPr>
          <w:rFonts w:hint="default" w:ascii="Times New Roman" w:hAnsi="Times New Roman" w:cs="Times New Roman"/>
          <w:sz w:val="28"/>
          <w:szCs w:val="28"/>
          <w:rtl w:val="0"/>
        </w:rPr>
        <w:t xml:space="preserve">. These are sent to the server and are used to customize the response from the server. </w:t>
      </w:r>
    </w:p>
    <w:p w14:paraId="00000041">
      <w:pPr>
        <w:pageBreakBefore w:val="0"/>
        <w:rPr>
          <w:rFonts w:hint="default" w:ascii="Times New Roman" w:hAnsi="Times New Roman" w:cs="Times New Roman"/>
          <w:sz w:val="28"/>
          <w:szCs w:val="28"/>
        </w:rPr>
      </w:pPr>
    </w:p>
    <w:p w14:paraId="00000042">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is a GET request as we can see in the headers of the request in developer tools, but now the response in JSON. </w:t>
      </w:r>
    </w:p>
    <w:p w14:paraId="00000043">
      <w:pPr>
        <w:pageBreakBefore w:val="0"/>
        <w:rPr>
          <w:rFonts w:hint="default" w:ascii="Times New Roman" w:hAnsi="Times New Roman" w:cs="Times New Roman"/>
          <w:sz w:val="28"/>
          <w:szCs w:val="28"/>
        </w:rPr>
      </w:pPr>
    </w:p>
    <w:p w14:paraId="00000044">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There are also POST options in this API as well, but these require authentication.</w:t>
      </w:r>
    </w:p>
    <w:p w14:paraId="00000045">
      <w:pPr>
        <w:pageBreakBefore w:val="0"/>
        <w:rPr>
          <w:rFonts w:hint="default" w:ascii="Times New Roman" w:hAnsi="Times New Roman" w:cs="Times New Roman"/>
          <w:sz w:val="28"/>
          <w:szCs w:val="28"/>
        </w:rPr>
      </w:pPr>
    </w:p>
    <w:p w14:paraId="00000046">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For more elaborate API consumption, I recommend Postman, which is a fairly standard tool in any web developers toolbox. This allows you to make similar requests to what we just did, but is fully customizable with the headers and body. </w:t>
      </w:r>
    </w:p>
    <w:p w14:paraId="00000047">
      <w:pPr>
        <w:pageBreakBefore w:val="0"/>
        <w:rPr>
          <w:rFonts w:hint="default" w:ascii="Times New Roman" w:hAnsi="Times New Roman" w:cs="Times New Roman"/>
          <w:sz w:val="28"/>
          <w:szCs w:val="28"/>
        </w:rPr>
      </w:pPr>
    </w:p>
    <w:p w14:paraId="00000048">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Later on when we start sending data to an API, this will come in handy, because we can build out objects in the body of the request. This allows us to send data in a similar way to how we had parameters in the URL, but now we can work with more sophisticated data by using JSON. </w:t>
      </w:r>
    </w:p>
    <w:p w14:paraId="00000049">
      <w:pPr>
        <w:pStyle w:val="3"/>
        <w:pageBreakBefore w:val="0"/>
        <w:rPr>
          <w:rFonts w:hint="default" w:ascii="Times New Roman" w:hAnsi="Times New Roman" w:cs="Times New Roman"/>
          <w:sz w:val="40"/>
          <w:szCs w:val="40"/>
        </w:rPr>
      </w:pPr>
      <w:bookmarkStart w:id="5" w:name="_rsevx8239uy" w:colFirst="0" w:colLast="0"/>
      <w:bookmarkEnd w:id="5"/>
      <w:r>
        <w:rPr>
          <w:rFonts w:hint="default" w:ascii="Times New Roman" w:hAnsi="Times New Roman" w:cs="Times New Roman"/>
          <w:sz w:val="40"/>
          <w:szCs w:val="40"/>
          <w:rtl w:val="0"/>
        </w:rPr>
        <w:t>Consuming an API with Python</w:t>
      </w:r>
    </w:p>
    <w:p w14:paraId="0000004A">
      <w:pPr>
        <w:pageBreakBefore w:val="0"/>
        <w:rPr>
          <w:rFonts w:hint="default" w:ascii="Times New Roman" w:hAnsi="Times New Roman" w:cs="Times New Roman"/>
          <w:sz w:val="28"/>
          <w:szCs w:val="28"/>
        </w:rPr>
      </w:pPr>
    </w:p>
    <w:tbl>
      <w:tblPr>
        <w:tblStyle w:val="16"/>
        <w:tblW w:w="0" w:type="auto"/>
        <w:tblInd w:w="0" w:type="dxa"/>
        <w:tblLayout w:type="fixed"/>
        <w:tblCellMar>
          <w:top w:w="100" w:type="dxa"/>
          <w:left w:w="100" w:type="dxa"/>
          <w:bottom w:w="100" w:type="dxa"/>
          <w:right w:w="100" w:type="dxa"/>
        </w:tblCellMar>
      </w:tblPr>
      <w:tblGrid>
        <w:gridCol w:w="9360"/>
      </w:tblGrid>
      <w:tr w14:paraId="10F4A8B4">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585260"/>
                <w:sz w:val="28"/>
                <w:szCs w:val="28"/>
                <w:shd w:val="clear" w:fill="EFECF4"/>
                <w:rtl w:val="0"/>
              </w:rPr>
              <w:t>pip3 install requests</w:t>
            </w:r>
          </w:p>
        </w:tc>
      </w:tr>
    </w:tbl>
    <w:p w14:paraId="0000004C">
      <w:pPr>
        <w:pageBreakBefore w:val="0"/>
        <w:rPr>
          <w:rFonts w:hint="default" w:ascii="Times New Roman" w:hAnsi="Times New Roman" w:cs="Times New Roman"/>
          <w:sz w:val="28"/>
          <w:szCs w:val="28"/>
        </w:rPr>
      </w:pPr>
    </w:p>
    <w:p w14:paraId="0000004D">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Thankfully, JSON is directly convertible to a Python dictionary (group of key-value pairs).</w:t>
      </w:r>
    </w:p>
    <w:p w14:paraId="0000004E">
      <w:pPr>
        <w:pageBreakBefore w:val="0"/>
        <w:rPr>
          <w:rFonts w:hint="default" w:ascii="Times New Roman" w:hAnsi="Times New Roman" w:cs="Times New Roman"/>
          <w:sz w:val="28"/>
          <w:szCs w:val="28"/>
        </w:rPr>
      </w:pPr>
    </w:p>
    <w:tbl>
      <w:tblPr>
        <w:tblStyle w:val="17"/>
        <w:tblW w:w="0" w:type="auto"/>
        <w:tblInd w:w="0" w:type="dxa"/>
        <w:tblLayout w:type="fixed"/>
        <w:tblCellMar>
          <w:top w:w="100" w:type="dxa"/>
          <w:left w:w="100" w:type="dxa"/>
          <w:bottom w:w="100" w:type="dxa"/>
          <w:right w:w="100" w:type="dxa"/>
        </w:tblCellMar>
      </w:tblPr>
      <w:tblGrid>
        <w:gridCol w:w="9360"/>
      </w:tblGrid>
      <w:tr w14:paraId="7A16C766">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955AE7"/>
                <w:sz w:val="28"/>
                <w:szCs w:val="28"/>
                <w:shd w:val="clear" w:fill="EFECF4"/>
                <w:rtl w:val="0"/>
              </w:rPr>
              <w:t>import</w:t>
            </w:r>
            <w:r>
              <w:rPr>
                <w:rFonts w:hint="default" w:ascii="Times New Roman" w:hAnsi="Times New Roman" w:eastAsia="Consolas" w:cs="Times New Roman"/>
                <w:color w:val="585260"/>
                <w:sz w:val="28"/>
                <w:szCs w:val="28"/>
                <w:shd w:val="clear" w:fill="EFECF4"/>
                <w:rtl w:val="0"/>
              </w:rPr>
              <w:t xml:space="preserve"> requests</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import</w:t>
            </w:r>
            <w:r>
              <w:rPr>
                <w:rFonts w:hint="default" w:ascii="Times New Roman" w:hAnsi="Times New Roman" w:eastAsia="Consolas" w:cs="Times New Roman"/>
                <w:color w:val="585260"/>
                <w:sz w:val="28"/>
                <w:szCs w:val="28"/>
                <w:shd w:val="clear" w:fill="EFECF4"/>
                <w:rtl w:val="0"/>
              </w:rPr>
              <w:t xml:space="preserve"> json</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response = requests.get(</w:t>
            </w:r>
            <w:r>
              <w:rPr>
                <w:rFonts w:hint="default" w:ascii="Times New Roman" w:hAnsi="Times New Roman" w:eastAsia="Consolas" w:cs="Times New Roman"/>
                <w:color w:val="2A9292"/>
                <w:sz w:val="28"/>
                <w:szCs w:val="28"/>
                <w:shd w:val="clear" w:fill="EFECF4"/>
                <w:rtl w:val="0"/>
              </w:rPr>
              <w:t>"https://api.stackexchange.com/2.2/questions?order=desc&amp;sort=activity&amp;site=stackoverflow"</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for</w:t>
            </w:r>
            <w:r>
              <w:rPr>
                <w:rFonts w:hint="default" w:ascii="Times New Roman" w:hAnsi="Times New Roman" w:eastAsia="Consolas" w:cs="Times New Roman"/>
                <w:color w:val="585260"/>
                <w:sz w:val="28"/>
                <w:szCs w:val="28"/>
                <w:shd w:val="clear" w:fill="EFECF4"/>
                <w:rtl w:val="0"/>
              </w:rPr>
              <w:t xml:space="preserve"> data </w:t>
            </w:r>
            <w:r>
              <w:rPr>
                <w:rFonts w:hint="default" w:ascii="Times New Roman" w:hAnsi="Times New Roman" w:eastAsia="Consolas" w:cs="Times New Roman"/>
                <w:color w:val="955AE7"/>
                <w:sz w:val="28"/>
                <w:szCs w:val="28"/>
                <w:shd w:val="clear" w:fill="EFECF4"/>
                <w:rtl w:val="0"/>
              </w:rPr>
              <w:t>in</w:t>
            </w:r>
            <w:r>
              <w:rPr>
                <w:rFonts w:hint="default" w:ascii="Times New Roman" w:hAnsi="Times New Roman" w:eastAsia="Consolas" w:cs="Times New Roman"/>
                <w:color w:val="585260"/>
                <w:sz w:val="28"/>
                <w:szCs w:val="28"/>
                <w:shd w:val="clear" w:fill="EFECF4"/>
                <w:rtl w:val="0"/>
              </w:rPr>
              <w:t xml:space="preserve"> response.json()[</w:t>
            </w:r>
            <w:r>
              <w:rPr>
                <w:rFonts w:hint="default" w:ascii="Times New Roman" w:hAnsi="Times New Roman" w:eastAsia="Consolas" w:cs="Times New Roman"/>
                <w:color w:val="2A9292"/>
                <w:sz w:val="28"/>
                <w:szCs w:val="28"/>
                <w:shd w:val="clear" w:fill="EFECF4"/>
                <w:rtl w:val="0"/>
              </w:rPr>
              <w:t>'items'</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print(data[</w:t>
            </w:r>
            <w:r>
              <w:rPr>
                <w:rFonts w:hint="default" w:ascii="Times New Roman" w:hAnsi="Times New Roman" w:eastAsia="Consolas" w:cs="Times New Roman"/>
                <w:color w:val="2A9292"/>
                <w:sz w:val="28"/>
                <w:szCs w:val="28"/>
                <w:shd w:val="clear" w:fill="EFECF4"/>
                <w:rtl w:val="0"/>
              </w:rPr>
              <w:t>'title'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print(data[</w:t>
            </w:r>
            <w:r>
              <w:rPr>
                <w:rFonts w:hint="default" w:ascii="Times New Roman" w:hAnsi="Times New Roman" w:eastAsia="Consolas" w:cs="Times New Roman"/>
                <w:color w:val="2A9292"/>
                <w:sz w:val="28"/>
                <w:szCs w:val="28"/>
                <w:shd w:val="clear" w:fill="EFECF4"/>
                <w:rtl w:val="0"/>
              </w:rPr>
              <w:t>'link'</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print()</w:t>
            </w:r>
          </w:p>
        </w:tc>
      </w:tr>
    </w:tbl>
    <w:p w14:paraId="00000050">
      <w:pPr>
        <w:pageBreakBefore w:val="0"/>
        <w:rPr>
          <w:rFonts w:hint="default" w:ascii="Times New Roman" w:hAnsi="Times New Roman" w:cs="Times New Roman"/>
          <w:sz w:val="28"/>
          <w:szCs w:val="28"/>
        </w:rPr>
      </w:pPr>
    </w:p>
    <w:p w14:paraId="00000051">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This would be a good time to research what standard JSON looks like.</w:t>
      </w:r>
    </w:p>
    <w:p w14:paraId="00000052">
      <w:pPr>
        <w:pStyle w:val="3"/>
        <w:pageBreakBefore w:val="0"/>
        <w:rPr>
          <w:rFonts w:hint="default" w:ascii="Times New Roman" w:hAnsi="Times New Roman" w:cs="Times New Roman"/>
          <w:sz w:val="40"/>
          <w:szCs w:val="40"/>
        </w:rPr>
      </w:pPr>
      <w:bookmarkStart w:id="6" w:name="_rzbhpn7gf8zb" w:colFirst="0" w:colLast="0"/>
      <w:bookmarkEnd w:id="6"/>
      <w:r>
        <w:rPr>
          <w:rFonts w:hint="default" w:ascii="Times New Roman" w:hAnsi="Times New Roman" w:cs="Times New Roman"/>
          <w:sz w:val="40"/>
          <w:szCs w:val="40"/>
          <w:rtl w:val="0"/>
        </w:rPr>
        <w:t>Creating a basic API</w:t>
      </w:r>
    </w:p>
    <w:p w14:paraId="00000053">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Flask is nice because it has a really simple setup that you can build a web page with just a few lines of code. I show this in action in another video on deploying Flask apps to AWS.</w:t>
      </w:r>
    </w:p>
    <w:p w14:paraId="00000054">
      <w:pPr>
        <w:pageBreakBefore w:val="0"/>
        <w:rPr>
          <w:rFonts w:hint="default" w:ascii="Times New Roman" w:hAnsi="Times New Roman" w:cs="Times New Roman"/>
          <w:sz w:val="28"/>
          <w:szCs w:val="28"/>
        </w:rPr>
      </w:pPr>
    </w:p>
    <w:p w14:paraId="00000055">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We are going to start building our application as a module (a single file), but for more sophisticated applications it’s nice to</w:t>
      </w:r>
      <w:bookmarkStart w:id="10" w:name="_GoBack"/>
      <w:bookmarkEnd w:id="10"/>
      <w:r>
        <w:rPr>
          <w:rFonts w:hint="default" w:ascii="Times New Roman" w:hAnsi="Times New Roman" w:cs="Times New Roman"/>
          <w:sz w:val="28"/>
          <w:szCs w:val="28"/>
          <w:rtl w:val="0"/>
        </w:rPr>
        <w:t xml:space="preserve"> follow a pattern. Specifically the one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"https://flask.palletsprojects.com/en/1.1.x/patterns/packages/"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here</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It describes the setup to build your application as a package instead of a module. </w:t>
      </w:r>
    </w:p>
    <w:p w14:paraId="00000056">
      <w:pPr>
        <w:pageBreakBefore w:val="0"/>
        <w:rPr>
          <w:rFonts w:hint="default" w:ascii="Times New Roman" w:hAnsi="Times New Roman" w:cs="Times New Roman"/>
          <w:sz w:val="28"/>
          <w:szCs w:val="28"/>
        </w:rPr>
      </w:pPr>
    </w:p>
    <w:p w14:paraId="00000057">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In Python, a </w:t>
      </w:r>
      <w:r>
        <w:rPr>
          <w:rFonts w:hint="default" w:ascii="Times New Roman" w:hAnsi="Times New Roman" w:cs="Times New Roman"/>
          <w:b/>
          <w:sz w:val="28"/>
          <w:szCs w:val="28"/>
          <w:rtl w:val="0"/>
        </w:rPr>
        <w:t>module</w:t>
      </w:r>
      <w:r>
        <w:rPr>
          <w:rFonts w:hint="default" w:ascii="Times New Roman" w:hAnsi="Times New Roman" w:cs="Times New Roman"/>
          <w:sz w:val="28"/>
          <w:szCs w:val="28"/>
          <w:rtl w:val="0"/>
        </w:rPr>
        <w:t xml:space="preserve"> is one file while a </w:t>
      </w:r>
      <w:r>
        <w:rPr>
          <w:rFonts w:hint="default" w:ascii="Times New Roman" w:hAnsi="Times New Roman" w:cs="Times New Roman"/>
          <w:b/>
          <w:sz w:val="28"/>
          <w:szCs w:val="28"/>
          <w:rtl w:val="0"/>
        </w:rPr>
        <w:t>package</w:t>
      </w:r>
      <w:r>
        <w:rPr>
          <w:rFonts w:hint="default" w:ascii="Times New Roman" w:hAnsi="Times New Roman" w:cs="Times New Roman"/>
          <w:sz w:val="28"/>
          <w:szCs w:val="28"/>
          <w:rtl w:val="0"/>
        </w:rPr>
        <w:t xml:space="preserve"> is many (a collection of modules).  </w:t>
      </w:r>
    </w:p>
    <w:p w14:paraId="00000058">
      <w:pPr>
        <w:pageBreakBefore w:val="0"/>
        <w:rPr>
          <w:rFonts w:hint="default" w:ascii="Times New Roman" w:hAnsi="Times New Roman" w:cs="Times New Roman"/>
          <w:sz w:val="28"/>
          <w:szCs w:val="28"/>
        </w:rPr>
      </w:pPr>
    </w:p>
    <w:p w14:paraId="00000059">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Starting in your folder that you want all your files, execute these in the terminal:</w:t>
      </w:r>
    </w:p>
    <w:p w14:paraId="0000005A">
      <w:pPr>
        <w:pageBreakBefore w:val="0"/>
        <w:rPr>
          <w:rFonts w:hint="default" w:ascii="Times New Roman" w:hAnsi="Times New Roman" w:cs="Times New Roman"/>
          <w:sz w:val="28"/>
          <w:szCs w:val="28"/>
        </w:rPr>
      </w:pPr>
    </w:p>
    <w:tbl>
      <w:tblPr>
        <w:tblStyle w:val="18"/>
        <w:tblW w:w="0" w:type="auto"/>
        <w:tblInd w:w="0" w:type="dxa"/>
        <w:tblLayout w:type="fixed"/>
        <w:tblCellMar>
          <w:top w:w="100" w:type="dxa"/>
          <w:left w:w="100" w:type="dxa"/>
          <w:bottom w:w="100" w:type="dxa"/>
          <w:right w:w="100" w:type="dxa"/>
        </w:tblCellMar>
      </w:tblPr>
      <w:tblGrid>
        <w:gridCol w:w="9360"/>
      </w:tblGrid>
      <w:tr w14:paraId="37890A6C">
        <w:tblPrEx>
          <w:tblCellMar>
            <w:top w:w="100" w:type="dxa"/>
            <w:left w:w="100" w:type="dxa"/>
            <w:bottom w:w="100" w:type="dxa"/>
            <w:right w:w="100" w:type="dxa"/>
          </w:tblCellMar>
        </w:tblPrEx>
        <w:trPr>
          <w:trHeight w:val="1747" w:hRule="atLeast"/>
        </w:trPr>
        <w:tc>
          <w:tcPr>
            <w:shd w:val="clear" w:color="auto" w:fill="EFECF4"/>
            <w:tcMar>
              <w:top w:w="100" w:type="dxa"/>
              <w:left w:w="100" w:type="dxa"/>
              <w:bottom w:w="100" w:type="dxa"/>
              <w:right w:w="100" w:type="dxa"/>
            </w:tcMar>
            <w:vAlign w:val="top"/>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python3 -m venv .venv</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source .venv/bin/activate</w:t>
            </w: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pip3 install flask</w:t>
            </w: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pip3 install flask-sqlalchemy</w:t>
            </w: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pip3 freeze &gt; requirements.txt</w:t>
            </w:r>
          </w:p>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touch application.py</w:t>
            </w:r>
          </w:p>
        </w:tc>
      </w:tr>
    </w:tbl>
    <w:p w14:paraId="00000060">
      <w:pPr>
        <w:pageBreakBefore w:val="0"/>
        <w:rPr>
          <w:rFonts w:hint="default" w:ascii="Times New Roman" w:hAnsi="Times New Roman" w:cs="Times New Roman"/>
          <w:sz w:val="28"/>
          <w:szCs w:val="28"/>
        </w:rPr>
      </w:pPr>
    </w:p>
    <w:p w14:paraId="00000061">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will create a virtual environment and activate it, install the dependencies we need, list them in a file requirements.txt, and then create a new file for our code called application.py. We can write code now, but keep your virtual environment running. </w:t>
      </w:r>
    </w:p>
    <w:p w14:paraId="00000062">
      <w:pPr>
        <w:pageBreakBefore w:val="0"/>
        <w:rPr>
          <w:rFonts w:hint="default" w:ascii="Times New Roman" w:hAnsi="Times New Roman" w:cs="Times New Roman"/>
          <w:sz w:val="28"/>
          <w:szCs w:val="28"/>
        </w:rPr>
      </w:pPr>
    </w:p>
    <w:tbl>
      <w:tblPr>
        <w:tblStyle w:val="19"/>
        <w:tblW w:w="0" w:type="auto"/>
        <w:tblInd w:w="0" w:type="dxa"/>
        <w:tblLayout w:type="fixed"/>
        <w:tblCellMar>
          <w:top w:w="100" w:type="dxa"/>
          <w:left w:w="100" w:type="dxa"/>
          <w:bottom w:w="100" w:type="dxa"/>
          <w:right w:w="100" w:type="dxa"/>
        </w:tblCellMar>
      </w:tblPr>
      <w:tblGrid>
        <w:gridCol w:w="9360"/>
      </w:tblGrid>
      <w:tr w14:paraId="3E497EEC">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955AE7"/>
                <w:sz w:val="28"/>
                <w:szCs w:val="28"/>
                <w:shd w:val="clear" w:fill="EFECF4"/>
              </w:rPr>
            </w:pPr>
            <w:r>
              <w:rPr>
                <w:rFonts w:hint="default" w:ascii="Times New Roman" w:hAnsi="Times New Roman" w:eastAsia="Consolas" w:cs="Times New Roman"/>
                <w:color w:val="955AE7"/>
                <w:sz w:val="28"/>
                <w:szCs w:val="28"/>
                <w:shd w:val="clear" w:fill="EFECF4"/>
                <w:rtl w:val="0"/>
              </w:rPr>
              <w:t>from</w:t>
            </w:r>
            <w:r>
              <w:rPr>
                <w:rFonts w:hint="default" w:ascii="Times New Roman" w:hAnsi="Times New Roman" w:eastAsia="Consolas" w:cs="Times New Roman"/>
                <w:color w:val="585260"/>
                <w:sz w:val="28"/>
                <w:szCs w:val="28"/>
                <w:shd w:val="clear" w:fill="EFECF4"/>
                <w:rtl w:val="0"/>
              </w:rPr>
              <w:t xml:space="preserve"> flask </w:t>
            </w:r>
            <w:r>
              <w:rPr>
                <w:rFonts w:hint="default" w:ascii="Times New Roman" w:hAnsi="Times New Roman" w:eastAsia="Consolas" w:cs="Times New Roman"/>
                <w:color w:val="955AE7"/>
                <w:sz w:val="28"/>
                <w:szCs w:val="28"/>
                <w:shd w:val="clear" w:fill="EFECF4"/>
                <w:rtl w:val="0"/>
              </w:rPr>
              <w:t>import</w:t>
            </w:r>
            <w:r>
              <w:rPr>
                <w:rFonts w:hint="default" w:ascii="Times New Roman" w:hAnsi="Times New Roman" w:eastAsia="Consolas" w:cs="Times New Roman"/>
                <w:color w:val="585260"/>
                <w:sz w:val="28"/>
                <w:szCs w:val="28"/>
                <w:shd w:val="clear" w:fill="EFECF4"/>
                <w:rtl w:val="0"/>
              </w:rPr>
              <w:t xml:space="preserve"> Flask</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app = Flask(__name__)</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index</w:t>
            </w:r>
            <w:r>
              <w:rPr>
                <w:rFonts w:hint="default" w:ascii="Times New Roman" w:hAnsi="Times New Roman" w:eastAsia="Consolas" w:cs="Times New Roman"/>
                <w:color w:val="AA573C"/>
                <w:sz w:val="28"/>
                <w:szCs w:val="28"/>
                <w:shd w:val="clear" w:fill="EFECF4"/>
                <w:rtl w:val="0"/>
              </w:rPr>
              <w:t>()</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"Hello!"</w:t>
            </w:r>
          </w:p>
        </w:tc>
      </w:tr>
    </w:tbl>
    <w:p w14:paraId="00000064">
      <w:pPr>
        <w:pageBreakBefore w:val="0"/>
        <w:rPr>
          <w:rFonts w:hint="default" w:ascii="Times New Roman" w:hAnsi="Times New Roman" w:cs="Times New Roman"/>
          <w:sz w:val="28"/>
          <w:szCs w:val="28"/>
        </w:rPr>
      </w:pPr>
    </w:p>
    <w:p w14:paraId="00000065">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Now back to the terminal (still in the virtual environment)</w:t>
      </w:r>
    </w:p>
    <w:p w14:paraId="00000066">
      <w:pPr>
        <w:pageBreakBefore w:val="0"/>
        <w:rPr>
          <w:rFonts w:hint="default" w:ascii="Times New Roman" w:hAnsi="Times New Roman" w:cs="Times New Roman"/>
          <w:sz w:val="28"/>
          <w:szCs w:val="28"/>
        </w:rPr>
      </w:pPr>
    </w:p>
    <w:tbl>
      <w:tblPr>
        <w:tblStyle w:val="20"/>
        <w:tblW w:w="0" w:type="auto"/>
        <w:tblInd w:w="0" w:type="dxa"/>
        <w:tblLayout w:type="fixed"/>
        <w:tblCellMar>
          <w:top w:w="100" w:type="dxa"/>
          <w:left w:w="100" w:type="dxa"/>
          <w:bottom w:w="100" w:type="dxa"/>
          <w:right w:w="100" w:type="dxa"/>
        </w:tblCellMar>
      </w:tblPr>
      <w:tblGrid>
        <w:gridCol w:w="9360"/>
      </w:tblGrid>
      <w:tr w14:paraId="04D5DFF3">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585260"/>
                <w:sz w:val="28"/>
                <w:szCs w:val="28"/>
                <w:shd w:val="clear" w:fill="EFECF4"/>
                <w:rtl w:val="0"/>
              </w:rPr>
              <w:t>export FLASK_APP=application.py</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export FLASK_ENV=development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flask run</w:t>
            </w:r>
          </w:p>
        </w:tc>
      </w:tr>
    </w:tbl>
    <w:p w14:paraId="00000068">
      <w:pPr>
        <w:pageBreakBefore w:val="0"/>
        <w:rPr>
          <w:rFonts w:hint="default" w:ascii="Times New Roman" w:hAnsi="Times New Roman" w:cs="Times New Roman"/>
          <w:sz w:val="28"/>
          <w:szCs w:val="28"/>
        </w:rPr>
      </w:pPr>
    </w:p>
    <w:p w14:paraId="00000069">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You’ll need to do these exports every time you start your terminal window. So always make sure to </w:t>
      </w:r>
    </w:p>
    <w:p w14:paraId="0000006A">
      <w:pPr>
        <w:pageBreakBefore w:val="0"/>
        <w:numPr>
          <w:ilvl w:val="0"/>
          <w:numId w:val="3"/>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Be in the right directory</w:t>
      </w:r>
    </w:p>
    <w:p w14:paraId="0000006B">
      <w:pPr>
        <w:pageBreakBefore w:val="0"/>
        <w:numPr>
          <w:ilvl w:val="0"/>
          <w:numId w:val="3"/>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Activate your virtual environment</w:t>
      </w:r>
    </w:p>
    <w:p w14:paraId="0000006C">
      <w:pPr>
        <w:pageBreakBefore w:val="0"/>
        <w:numPr>
          <w:ilvl w:val="0"/>
          <w:numId w:val="3"/>
        </w:numPr>
        <w:ind w:left="720" w:hanging="360"/>
        <w:rPr>
          <w:rFonts w:hint="default" w:ascii="Times New Roman" w:hAnsi="Times New Roman" w:cs="Times New Roman"/>
          <w:sz w:val="28"/>
          <w:szCs w:val="28"/>
          <w:u w:val="none"/>
        </w:rPr>
      </w:pPr>
      <w:r>
        <w:rPr>
          <w:rFonts w:hint="default" w:ascii="Times New Roman" w:hAnsi="Times New Roman" w:cs="Times New Roman"/>
          <w:sz w:val="28"/>
          <w:szCs w:val="28"/>
          <w:rtl w:val="0"/>
        </w:rPr>
        <w:t>Run your exports</w:t>
      </w:r>
    </w:p>
    <w:p w14:paraId="0000006D">
      <w:pPr>
        <w:pageBreakBefore w:val="0"/>
        <w:rPr>
          <w:rFonts w:hint="default" w:ascii="Times New Roman" w:hAnsi="Times New Roman" w:cs="Times New Roman"/>
          <w:sz w:val="28"/>
          <w:szCs w:val="28"/>
        </w:rPr>
      </w:pPr>
    </w:p>
    <w:tbl>
      <w:tblPr>
        <w:tblStyle w:val="21"/>
        <w:tblW w:w="0" w:type="auto"/>
        <w:tblInd w:w="0" w:type="dxa"/>
        <w:tblLayout w:type="fixed"/>
        <w:tblCellMar>
          <w:top w:w="100" w:type="dxa"/>
          <w:left w:w="100" w:type="dxa"/>
          <w:bottom w:w="100" w:type="dxa"/>
          <w:right w:w="100" w:type="dxa"/>
        </w:tblCellMar>
      </w:tblPr>
      <w:tblGrid>
        <w:gridCol w:w="9360"/>
      </w:tblGrid>
      <w:tr w14:paraId="4C2EE8D0">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955AE7"/>
                <w:sz w:val="28"/>
                <w:szCs w:val="28"/>
                <w:shd w:val="clear" w:fill="EFECF4"/>
                <w:rtl w:val="0"/>
              </w:rPr>
              <w:t>class</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Drink</w:t>
            </w:r>
            <w:r>
              <w:rPr>
                <w:rFonts w:hint="default" w:ascii="Times New Roman" w:hAnsi="Times New Roman" w:eastAsia="Consolas" w:cs="Times New Roman"/>
                <w:color w:val="AA573C"/>
                <w:sz w:val="28"/>
                <w:szCs w:val="28"/>
                <w:shd w:val="clear" w:fill="EFECF4"/>
                <w:rtl w:val="0"/>
              </w:rPr>
              <w:t>(db.Model)</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id = db.Column(db.Integer, primary_key=</w:t>
            </w:r>
            <w:r>
              <w:rPr>
                <w:rFonts w:hint="default" w:ascii="Times New Roman" w:hAnsi="Times New Roman" w:eastAsia="Consolas" w:cs="Times New Roman"/>
                <w:color w:val="955AE7"/>
                <w:sz w:val="28"/>
                <w:szCs w:val="28"/>
                <w:shd w:val="clear" w:fill="EFECF4"/>
                <w:rtl w:val="0"/>
              </w:rPr>
              <w:t>True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name = db.Column(db.String(</w:t>
            </w:r>
            <w:r>
              <w:rPr>
                <w:rFonts w:hint="default" w:ascii="Times New Roman" w:hAnsi="Times New Roman" w:eastAsia="Consolas" w:cs="Times New Roman"/>
                <w:color w:val="AA573C"/>
                <w:sz w:val="28"/>
                <w:szCs w:val="28"/>
                <w:shd w:val="clear" w:fill="EFECF4"/>
                <w:rtl w:val="0"/>
              </w:rPr>
              <w:t>80</w:t>
            </w:r>
            <w:r>
              <w:rPr>
                <w:rFonts w:hint="default" w:ascii="Times New Roman" w:hAnsi="Times New Roman" w:eastAsia="Consolas" w:cs="Times New Roman"/>
                <w:color w:val="585260"/>
                <w:sz w:val="28"/>
                <w:szCs w:val="28"/>
                <w:shd w:val="clear" w:fill="EFECF4"/>
                <w:rtl w:val="0"/>
              </w:rPr>
              <w:t>), unique=</w:t>
            </w:r>
            <w:r>
              <w:rPr>
                <w:rFonts w:hint="default" w:ascii="Times New Roman" w:hAnsi="Times New Roman" w:eastAsia="Consolas" w:cs="Times New Roman"/>
                <w:color w:val="955AE7"/>
                <w:sz w:val="28"/>
                <w:szCs w:val="28"/>
                <w:shd w:val="clear" w:fill="EFECF4"/>
                <w:rtl w:val="0"/>
              </w:rPr>
              <w:t>True</w:t>
            </w:r>
            <w:r>
              <w:rPr>
                <w:rFonts w:hint="default" w:ascii="Times New Roman" w:hAnsi="Times New Roman" w:eastAsia="Consolas" w:cs="Times New Roman"/>
                <w:color w:val="585260"/>
                <w:sz w:val="28"/>
                <w:szCs w:val="28"/>
                <w:shd w:val="clear" w:fill="EFECF4"/>
                <w:rtl w:val="0"/>
              </w:rPr>
              <w:t>, nullable=</w:t>
            </w:r>
            <w:r>
              <w:rPr>
                <w:rFonts w:hint="default" w:ascii="Times New Roman" w:hAnsi="Times New Roman" w:eastAsia="Consolas" w:cs="Times New Roman"/>
                <w:color w:val="955AE7"/>
                <w:sz w:val="28"/>
                <w:szCs w:val="28"/>
                <w:shd w:val="clear" w:fill="EFECF4"/>
                <w:rtl w:val="0"/>
              </w:rPr>
              <w:t>False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description = db.Column(db.String(</w:t>
            </w:r>
            <w:r>
              <w:rPr>
                <w:rFonts w:hint="default" w:ascii="Times New Roman" w:hAnsi="Times New Roman" w:eastAsia="Consolas" w:cs="Times New Roman"/>
                <w:color w:val="AA573C"/>
                <w:sz w:val="28"/>
                <w:szCs w:val="28"/>
                <w:shd w:val="clear" w:fill="EFECF4"/>
                <w:rtl w:val="0"/>
              </w:rPr>
              <w:t>120</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__repr__</w:t>
            </w:r>
            <w:r>
              <w:rPr>
                <w:rFonts w:hint="default" w:ascii="Times New Roman" w:hAnsi="Times New Roman" w:eastAsia="Consolas" w:cs="Times New Roman"/>
                <w:color w:val="AA573C"/>
                <w:sz w:val="28"/>
                <w:szCs w:val="28"/>
                <w:shd w:val="clear" w:fill="EFECF4"/>
                <w:rtl w:val="0"/>
              </w:rPr>
              <w:t>(self)</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f"{self.name} - {self.description}"</w:t>
            </w:r>
          </w:p>
        </w:tc>
      </w:tr>
    </w:tbl>
    <w:p w14:paraId="0000006F">
      <w:pPr>
        <w:pageBreakBefore w:val="0"/>
        <w:rPr>
          <w:rFonts w:hint="default" w:ascii="Times New Roman" w:hAnsi="Times New Roman" w:cs="Times New Roman"/>
          <w:sz w:val="28"/>
          <w:szCs w:val="28"/>
        </w:rPr>
      </w:pPr>
    </w:p>
    <w:p w14:paraId="00000070">
      <w:pPr>
        <w:pageBreakBefore w:val="0"/>
        <w:rPr>
          <w:rFonts w:hint="default" w:ascii="Times New Roman" w:hAnsi="Times New Roman" w:cs="Times New Roman"/>
          <w:sz w:val="28"/>
          <w:szCs w:val="28"/>
        </w:rPr>
      </w:pPr>
    </w:p>
    <w:tbl>
      <w:tblPr>
        <w:tblStyle w:val="22"/>
        <w:tblW w:w="0" w:type="auto"/>
        <w:tblInd w:w="0" w:type="dxa"/>
        <w:tblLayout w:type="fixed"/>
        <w:tblCellMar>
          <w:top w:w="100" w:type="dxa"/>
          <w:left w:w="100" w:type="dxa"/>
          <w:bottom w:w="100" w:type="dxa"/>
          <w:right w:w="100" w:type="dxa"/>
        </w:tblCellMar>
      </w:tblPr>
      <w:tblGrid>
        <w:gridCol w:w="9360"/>
      </w:tblGrid>
      <w:tr w14:paraId="5B1E786A">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666666"/>
                <w:sz w:val="28"/>
                <w:szCs w:val="28"/>
                <w:shd w:val="clear" w:fill="EFECF4"/>
                <w:rtl w:val="0"/>
              </w:rPr>
              <w:t>python3</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from application import db</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db.create_all()</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from application import Drink</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drink = Drink(name="Grape Soda", description="Tastes like the real thing")</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db.session.add(drink)</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db.session.add(Drink(name="Cherry", description="Tastes like that one ice cream"))</w:t>
            </w:r>
            <w:r>
              <w:rPr>
                <w:rFonts w:hint="default" w:ascii="Times New Roman" w:hAnsi="Times New Roman" w:eastAsia="Consolas" w:cs="Times New Roman"/>
                <w:color w:val="666666"/>
                <w:sz w:val="28"/>
                <w:szCs w:val="28"/>
                <w:shd w:val="clear" w:fill="EFECF4"/>
                <w:rtl w:val="0"/>
              </w:rPr>
              <w:br w:type="textWrapping"/>
            </w:r>
            <w:r>
              <w:rPr>
                <w:rFonts w:hint="default" w:ascii="Times New Roman" w:hAnsi="Times New Roman" w:eastAsia="Consolas" w:cs="Times New Roman"/>
                <w:color w:val="666666"/>
                <w:sz w:val="28"/>
                <w:szCs w:val="28"/>
                <w:shd w:val="clear" w:fill="EFECF4"/>
                <w:rtl w:val="0"/>
              </w:rPr>
              <w:t>db.session.commit()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Drink.query.all()</w:t>
            </w:r>
          </w:p>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p>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exit()</w:t>
            </w:r>
          </w:p>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Consolas" w:cs="Times New Roman"/>
                <w:color w:val="585260"/>
                <w:sz w:val="28"/>
                <w:szCs w:val="28"/>
                <w:shd w:val="clear" w:fill="EFECF4"/>
              </w:rPr>
            </w:pPr>
            <w:r>
              <w:rPr>
                <w:rFonts w:hint="default" w:ascii="Times New Roman" w:hAnsi="Times New Roman" w:eastAsia="Consolas" w:cs="Times New Roman"/>
                <w:color w:val="585260"/>
                <w:sz w:val="28"/>
                <w:szCs w:val="28"/>
                <w:shd w:val="clear" w:fill="EFECF4"/>
                <w:rtl w:val="0"/>
              </w:rPr>
              <w:t>flask run</w:t>
            </w:r>
          </w:p>
        </w:tc>
      </w:tr>
    </w:tbl>
    <w:p w14:paraId="00000076">
      <w:pPr>
        <w:pageBreakBefore w:val="0"/>
        <w:rPr>
          <w:rFonts w:hint="default" w:ascii="Times New Roman" w:hAnsi="Times New Roman" w:cs="Times New Roman"/>
          <w:sz w:val="28"/>
          <w:szCs w:val="28"/>
        </w:rPr>
      </w:pPr>
    </w:p>
    <w:p w14:paraId="00000077">
      <w:pPr>
        <w:pageBreakBefore w:val="0"/>
        <w:rPr>
          <w:rFonts w:hint="default" w:ascii="Times New Roman" w:hAnsi="Times New Roman" w:cs="Times New Roman"/>
          <w:sz w:val="28"/>
          <w:szCs w:val="28"/>
        </w:rPr>
      </w:pPr>
    </w:p>
    <w:p w14:paraId="00000078">
      <w:pPr>
        <w:pageBreakBefore w:val="0"/>
        <w:rPr>
          <w:rFonts w:hint="default" w:ascii="Times New Roman" w:hAnsi="Times New Roman" w:cs="Times New Roman"/>
          <w:sz w:val="28"/>
          <w:szCs w:val="28"/>
        </w:rPr>
      </w:pPr>
    </w:p>
    <w:p w14:paraId="00000079">
      <w:pPr>
        <w:pStyle w:val="3"/>
        <w:pageBreakBefore w:val="0"/>
        <w:rPr>
          <w:rFonts w:hint="default" w:ascii="Times New Roman" w:hAnsi="Times New Roman" w:cs="Times New Roman"/>
          <w:sz w:val="40"/>
          <w:szCs w:val="40"/>
        </w:rPr>
      </w:pPr>
      <w:bookmarkStart w:id="7" w:name="_x2p9r5ri78m2" w:colFirst="0" w:colLast="0"/>
      <w:bookmarkEnd w:id="7"/>
      <w:r>
        <w:rPr>
          <w:rFonts w:hint="default" w:ascii="Times New Roman" w:hAnsi="Times New Roman" w:cs="Times New Roman"/>
          <w:sz w:val="40"/>
          <w:szCs w:val="40"/>
          <w:rtl w:val="0"/>
        </w:rPr>
        <w:t>OTHER API Methods</w:t>
      </w:r>
    </w:p>
    <w:p w14:paraId="0000007A">
      <w:pPr>
        <w:pageBreakBefore w:val="0"/>
        <w:rPr>
          <w:rFonts w:hint="default" w:ascii="Times New Roman" w:hAnsi="Times New Roman" w:cs="Times New Roman"/>
          <w:sz w:val="28"/>
          <w:szCs w:val="28"/>
        </w:rPr>
      </w:pPr>
    </w:p>
    <w:p w14:paraId="0000007B">
      <w:pPr>
        <w:pageBreakBefore w:val="0"/>
        <w:rPr>
          <w:rFonts w:hint="default" w:ascii="Times New Roman" w:hAnsi="Times New Roman" w:cs="Times New Roman"/>
          <w:sz w:val="28"/>
          <w:szCs w:val="28"/>
        </w:rPr>
      </w:pPr>
      <w:r>
        <w:rPr>
          <w:rFonts w:hint="default" w:ascii="Times New Roman" w:hAnsi="Times New Roman" w:cs="Times New Roman"/>
          <w:b/>
          <w:sz w:val="28"/>
          <w:szCs w:val="28"/>
          <w:rtl w:val="0"/>
        </w:rPr>
        <w:t xml:space="preserve">DELETE </w:t>
      </w:r>
      <w:r>
        <w:rPr>
          <w:rFonts w:hint="default" w:ascii="Times New Roman" w:hAnsi="Times New Roman" w:cs="Times New Roman"/>
          <w:sz w:val="28"/>
          <w:szCs w:val="28"/>
          <w:rtl w:val="0"/>
        </w:rPr>
        <w:t>is used to delete a resource. Simple enough.</w:t>
      </w:r>
    </w:p>
    <w:p w14:paraId="0000007C">
      <w:pPr>
        <w:pageBreakBefore w:val="0"/>
        <w:rPr>
          <w:rFonts w:hint="default" w:ascii="Times New Roman" w:hAnsi="Times New Roman" w:cs="Times New Roman"/>
          <w:sz w:val="28"/>
          <w:szCs w:val="28"/>
        </w:rPr>
      </w:pPr>
    </w:p>
    <w:p w14:paraId="0000007D">
      <w:pPr>
        <w:pageBreakBefore w:val="0"/>
        <w:rPr>
          <w:rFonts w:hint="default" w:ascii="Times New Roman" w:hAnsi="Times New Roman" w:cs="Times New Roman"/>
          <w:sz w:val="28"/>
          <w:szCs w:val="28"/>
        </w:rPr>
      </w:pPr>
      <w:r>
        <w:rPr>
          <w:rFonts w:hint="default" w:ascii="Times New Roman" w:hAnsi="Times New Roman" w:cs="Times New Roman"/>
          <w:b/>
          <w:sz w:val="28"/>
          <w:szCs w:val="28"/>
          <w:rtl w:val="0"/>
        </w:rPr>
        <w:t xml:space="preserve">PUT </w:t>
      </w:r>
      <w:r>
        <w:rPr>
          <w:rFonts w:hint="default" w:ascii="Times New Roman" w:hAnsi="Times New Roman" w:cs="Times New Roman"/>
          <w:sz w:val="28"/>
          <w:szCs w:val="28"/>
          <w:rtl w:val="0"/>
        </w:rPr>
        <w:t xml:space="preserve">replaces a resource. It is similar to POST but with a minor (but important) difference. PUT requests are said to be idempotent. This is a fancy word to say that if you do the exact same request with PUT numerous times, it has the same effect. This is different from POST as POSTing the same thing numerous times is not guaranteed to not result in duplicates. That’s why if you refresh a page after you fill out a web form, it may warn you that you’ll be re-submitting the form and can cause side effects. </w:t>
      </w:r>
    </w:p>
    <w:p w14:paraId="0000007E">
      <w:pPr>
        <w:pageBreakBefore w:val="0"/>
        <w:rPr>
          <w:rFonts w:hint="default" w:ascii="Times New Roman" w:hAnsi="Times New Roman" w:cs="Times New Roman"/>
          <w:sz w:val="28"/>
          <w:szCs w:val="28"/>
        </w:rPr>
      </w:pPr>
    </w:p>
    <w:p w14:paraId="0000007F">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description is based on the definition of POST and PUT, but as a developer building an API, you’re still required to implement the idempotent behavior of PUT. </w:t>
      </w:r>
    </w:p>
    <w:p w14:paraId="00000080">
      <w:pPr>
        <w:pageBreakBefore w:val="0"/>
        <w:rPr>
          <w:rFonts w:hint="default" w:ascii="Times New Roman" w:hAnsi="Times New Roman" w:cs="Times New Roman"/>
          <w:sz w:val="28"/>
          <w:szCs w:val="28"/>
        </w:rPr>
      </w:pPr>
    </w:p>
    <w:p w14:paraId="00000081">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I like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"https://stackoverflow.com/a/2691891/3143064"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this answer</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on Stackoverflow. </w:t>
      </w:r>
    </w:p>
    <w:p w14:paraId="00000082">
      <w:pPr>
        <w:pageBreakBefore w:val="0"/>
        <w:rPr>
          <w:rFonts w:hint="default" w:ascii="Times New Roman" w:hAnsi="Times New Roman" w:cs="Times New Roman"/>
          <w:sz w:val="28"/>
          <w:szCs w:val="28"/>
        </w:rPr>
      </w:pPr>
    </w:p>
    <w:p w14:paraId="00000083">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If you are working with a list of drinks, you could use:</w:t>
      </w:r>
    </w:p>
    <w:p w14:paraId="00000084">
      <w:pPr>
        <w:pageBreakBefore w:val="0"/>
        <w:rPr>
          <w:rFonts w:hint="default" w:ascii="Times New Roman" w:hAnsi="Times New Roman" w:cs="Times New Roman"/>
          <w:sz w:val="28"/>
          <w:szCs w:val="28"/>
        </w:rPr>
      </w:pPr>
    </w:p>
    <w:tbl>
      <w:tblPr>
        <w:tblStyle w:val="23"/>
        <w:tblW w:w="0" w:type="auto"/>
        <w:tblInd w:w="0" w:type="dxa"/>
        <w:tblLayout w:type="fixed"/>
        <w:tblCellMar>
          <w:top w:w="100" w:type="dxa"/>
          <w:left w:w="100" w:type="dxa"/>
          <w:bottom w:w="100" w:type="dxa"/>
          <w:right w:w="100" w:type="dxa"/>
        </w:tblCellMar>
      </w:tblPr>
      <w:tblGrid>
        <w:gridCol w:w="9360"/>
      </w:tblGrid>
      <w:tr w14:paraId="7B27314D">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585260"/>
                <w:sz w:val="28"/>
                <w:szCs w:val="28"/>
                <w:shd w:val="clear" w:fill="EFECF4"/>
                <w:rtl w:val="0"/>
              </w:rPr>
              <w:t>POST  /drinks</w:t>
            </w:r>
          </w:p>
        </w:tc>
      </w:tr>
    </w:tbl>
    <w:p w14:paraId="00000086">
      <w:pPr>
        <w:pageBreakBefore w:val="0"/>
        <w:rPr>
          <w:rFonts w:hint="default" w:ascii="Times New Roman" w:hAnsi="Times New Roman" w:cs="Times New Roman"/>
          <w:sz w:val="28"/>
          <w:szCs w:val="28"/>
        </w:rPr>
      </w:pPr>
    </w:p>
    <w:p w14:paraId="00000087">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Or </w:t>
      </w:r>
    </w:p>
    <w:p w14:paraId="00000088">
      <w:pPr>
        <w:pageBreakBefore w:val="0"/>
        <w:rPr>
          <w:rFonts w:hint="default" w:ascii="Times New Roman" w:hAnsi="Times New Roman" w:cs="Times New Roman"/>
          <w:sz w:val="28"/>
          <w:szCs w:val="28"/>
        </w:rPr>
      </w:pPr>
    </w:p>
    <w:tbl>
      <w:tblPr>
        <w:tblStyle w:val="24"/>
        <w:tblW w:w="0" w:type="auto"/>
        <w:tblInd w:w="0" w:type="dxa"/>
        <w:tblLayout w:type="fixed"/>
        <w:tblCellMar>
          <w:top w:w="100" w:type="dxa"/>
          <w:left w:w="100" w:type="dxa"/>
          <w:bottom w:w="100" w:type="dxa"/>
          <w:right w:w="100" w:type="dxa"/>
        </w:tblCellMar>
      </w:tblPr>
      <w:tblGrid>
        <w:gridCol w:w="9360"/>
      </w:tblGrid>
      <w:tr w14:paraId="4DFA843A">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585260"/>
                <w:sz w:val="28"/>
                <w:szCs w:val="28"/>
                <w:shd w:val="clear" w:fill="EFECF4"/>
                <w:rtl w:val="0"/>
              </w:rPr>
              <w:t>PUT /drinks/</w:t>
            </w:r>
            <w:r>
              <w:rPr>
                <w:rFonts w:hint="default" w:ascii="Times New Roman" w:hAnsi="Times New Roman" w:eastAsia="Consolas" w:cs="Times New Roman"/>
                <w:color w:val="AA573C"/>
                <w:sz w:val="28"/>
                <w:szCs w:val="28"/>
                <w:shd w:val="clear" w:fill="EFECF4"/>
                <w:rtl w:val="0"/>
              </w:rPr>
              <w:t>23</w:t>
            </w:r>
          </w:p>
        </w:tc>
      </w:tr>
    </w:tbl>
    <w:p w14:paraId="0000008A">
      <w:pPr>
        <w:pageBreakBefore w:val="0"/>
        <w:rPr>
          <w:rFonts w:hint="default" w:ascii="Times New Roman" w:hAnsi="Times New Roman" w:cs="Times New Roman"/>
          <w:sz w:val="28"/>
          <w:szCs w:val="28"/>
        </w:rPr>
      </w:pPr>
    </w:p>
    <w:p w14:paraId="0000008B">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(the ID in this case is known ahead of time, ideal for an update)</w:t>
      </w:r>
    </w:p>
    <w:p w14:paraId="0000008C">
      <w:pPr>
        <w:pageBreakBefore w:val="0"/>
        <w:rPr>
          <w:rFonts w:hint="default" w:ascii="Times New Roman" w:hAnsi="Times New Roman" w:cs="Times New Roman"/>
          <w:sz w:val="28"/>
          <w:szCs w:val="28"/>
        </w:rPr>
      </w:pPr>
    </w:p>
    <w:p w14:paraId="0000008D">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So far these methods correlate to the common actions of working with data known as CRUD (create, read, update, delete). </w:t>
      </w:r>
    </w:p>
    <w:p w14:paraId="0000008E">
      <w:pPr>
        <w:pageBreakBefore w:val="0"/>
        <w:rPr>
          <w:rFonts w:hint="default" w:ascii="Times New Roman" w:hAnsi="Times New Roman" w:cs="Times New Roman"/>
          <w:sz w:val="28"/>
          <w:szCs w:val="28"/>
        </w:rPr>
      </w:pPr>
    </w:p>
    <w:p w14:paraId="0000008F">
      <w:pPr>
        <w:pageBreakBefore w:val="0"/>
        <w:rPr>
          <w:rFonts w:hint="default" w:ascii="Times New Roman" w:hAnsi="Times New Roman" w:cs="Times New Roman"/>
          <w:sz w:val="28"/>
          <w:szCs w:val="28"/>
        </w:rPr>
      </w:pPr>
      <w:r>
        <w:rPr>
          <w:rFonts w:hint="default" w:ascii="Times New Roman" w:hAnsi="Times New Roman" w:cs="Times New Roman"/>
          <w:b/>
          <w:sz w:val="28"/>
          <w:szCs w:val="28"/>
          <w:rtl w:val="0"/>
        </w:rPr>
        <w:t>PATCH</w:t>
      </w:r>
      <w:r>
        <w:rPr>
          <w:rFonts w:hint="default" w:ascii="Times New Roman" w:hAnsi="Times New Roman" w:cs="Times New Roman"/>
          <w:sz w:val="28"/>
          <w:szCs w:val="28"/>
          <w:rtl w:val="0"/>
        </w:rPr>
        <w:t xml:space="preserve"> is another method that can be used with the purpose of updating part of a resource, such as updating the description of a drink. If you’re working with small objects that are in memory, you could also use PUT and send the whole object back with its new state, replacing the old. </w:t>
      </w:r>
      <w:r>
        <w:rPr>
          <w:rFonts w:hint="default" w:ascii="Times New Roman" w:hAnsi="Times New Roman" w:cs="Times New Roman"/>
          <w:sz w:val="28"/>
          <w:szCs w:val="28"/>
        </w:rPr>
        <w:br w:type="page"/>
      </w:r>
    </w:p>
    <w:p w14:paraId="00000090">
      <w:pPr>
        <w:pStyle w:val="3"/>
        <w:pageBreakBefore w:val="0"/>
        <w:widowControl w:val="0"/>
        <w:rPr>
          <w:rFonts w:hint="default" w:ascii="Times New Roman" w:hAnsi="Times New Roman" w:cs="Times New Roman"/>
          <w:sz w:val="40"/>
          <w:szCs w:val="40"/>
        </w:rPr>
      </w:pPr>
      <w:bookmarkStart w:id="8" w:name="_5k7xceu07rj2" w:colFirst="0" w:colLast="0"/>
      <w:bookmarkEnd w:id="8"/>
      <w:r>
        <w:rPr>
          <w:rFonts w:hint="default" w:ascii="Times New Roman" w:hAnsi="Times New Roman" w:cs="Times New Roman"/>
          <w:sz w:val="40"/>
          <w:szCs w:val="40"/>
          <w:rtl w:val="0"/>
        </w:rPr>
        <w:t xml:space="preserve">Our Basic API Code: </w:t>
      </w:r>
    </w:p>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p>
    <w:tbl>
      <w:tblPr>
        <w:tblStyle w:val="26"/>
        <w:tblW w:w="0" w:type="auto"/>
        <w:tblInd w:w="0" w:type="dxa"/>
        <w:tblLayout w:type="fixed"/>
        <w:tblCellMar>
          <w:top w:w="100" w:type="dxa"/>
          <w:left w:w="100" w:type="dxa"/>
          <w:bottom w:w="100" w:type="dxa"/>
          <w:right w:w="100" w:type="dxa"/>
        </w:tblCellMar>
      </w:tblPr>
      <w:tblGrid>
        <w:gridCol w:w="9360"/>
      </w:tblGrid>
      <w:tr w14:paraId="6C22A8A8">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r>
              <w:rPr>
                <w:rFonts w:hint="default" w:ascii="Times New Roman" w:hAnsi="Times New Roman" w:eastAsia="Consolas" w:cs="Times New Roman"/>
                <w:color w:val="955AE7"/>
                <w:sz w:val="28"/>
                <w:szCs w:val="28"/>
                <w:shd w:val="clear" w:fill="EFECF4"/>
                <w:rtl w:val="0"/>
              </w:rPr>
              <w:t>from</w:t>
            </w:r>
            <w:r>
              <w:rPr>
                <w:rFonts w:hint="default" w:ascii="Times New Roman" w:hAnsi="Times New Roman" w:eastAsia="Consolas" w:cs="Times New Roman"/>
                <w:color w:val="585260"/>
                <w:sz w:val="28"/>
                <w:szCs w:val="28"/>
                <w:shd w:val="clear" w:fill="EFECF4"/>
                <w:rtl w:val="0"/>
              </w:rPr>
              <w:t xml:space="preserve"> flask </w:t>
            </w:r>
            <w:r>
              <w:rPr>
                <w:rFonts w:hint="default" w:ascii="Times New Roman" w:hAnsi="Times New Roman" w:eastAsia="Consolas" w:cs="Times New Roman"/>
                <w:color w:val="955AE7"/>
                <w:sz w:val="28"/>
                <w:szCs w:val="28"/>
                <w:shd w:val="clear" w:fill="EFECF4"/>
                <w:rtl w:val="0"/>
              </w:rPr>
              <w:t>import</w:t>
            </w:r>
            <w:r>
              <w:rPr>
                <w:rFonts w:hint="default" w:ascii="Times New Roman" w:hAnsi="Times New Roman" w:eastAsia="Consolas" w:cs="Times New Roman"/>
                <w:color w:val="585260"/>
                <w:sz w:val="28"/>
                <w:szCs w:val="28"/>
                <w:shd w:val="clear" w:fill="EFECF4"/>
                <w:rtl w:val="0"/>
              </w:rPr>
              <w:t xml:space="preserve"> Flask, request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from</w:t>
            </w:r>
            <w:r>
              <w:rPr>
                <w:rFonts w:hint="default" w:ascii="Times New Roman" w:hAnsi="Times New Roman" w:eastAsia="Consolas" w:cs="Times New Roman"/>
                <w:color w:val="585260"/>
                <w:sz w:val="28"/>
                <w:szCs w:val="28"/>
                <w:shd w:val="clear" w:fill="EFECF4"/>
                <w:rtl w:val="0"/>
              </w:rPr>
              <w:t xml:space="preserve"> flask_sqlalchemy </w:t>
            </w:r>
            <w:r>
              <w:rPr>
                <w:rFonts w:hint="default" w:ascii="Times New Roman" w:hAnsi="Times New Roman" w:eastAsia="Consolas" w:cs="Times New Roman"/>
                <w:color w:val="955AE7"/>
                <w:sz w:val="28"/>
                <w:szCs w:val="28"/>
                <w:shd w:val="clear" w:fill="EFECF4"/>
                <w:rtl w:val="0"/>
              </w:rPr>
              <w:t>import</w:t>
            </w:r>
            <w:r>
              <w:rPr>
                <w:rFonts w:hint="default" w:ascii="Times New Roman" w:hAnsi="Times New Roman" w:eastAsia="Consolas" w:cs="Times New Roman"/>
                <w:color w:val="585260"/>
                <w:sz w:val="28"/>
                <w:szCs w:val="28"/>
                <w:shd w:val="clear" w:fill="EFECF4"/>
                <w:rtl w:val="0"/>
              </w:rPr>
              <w:t xml:space="preserve"> SQLAlchemy</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app = Flask(__name__)</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app.config[</w:t>
            </w:r>
            <w:r>
              <w:rPr>
                <w:rFonts w:hint="default" w:ascii="Times New Roman" w:hAnsi="Times New Roman" w:eastAsia="Consolas" w:cs="Times New Roman"/>
                <w:color w:val="2A9292"/>
                <w:sz w:val="28"/>
                <w:szCs w:val="28"/>
                <w:shd w:val="clear" w:fill="EFECF4"/>
                <w:rtl w:val="0"/>
              </w:rPr>
              <w:t>'SQLALCHEMY_DATABASE_URI'</w:t>
            </w:r>
            <w:r>
              <w:rPr>
                <w:rFonts w:hint="default" w:ascii="Times New Roman" w:hAnsi="Times New Roman" w:eastAsia="Consolas" w:cs="Times New Roman"/>
                <w:color w:val="585260"/>
                <w:sz w:val="28"/>
                <w:szCs w:val="28"/>
                <w:shd w:val="clear" w:fill="EFECF4"/>
                <w:rtl w:val="0"/>
              </w:rPr>
              <w:t xml:space="preserve">] = </w:t>
            </w:r>
            <w:r>
              <w:rPr>
                <w:rFonts w:hint="default" w:ascii="Times New Roman" w:hAnsi="Times New Roman" w:eastAsia="Consolas" w:cs="Times New Roman"/>
                <w:color w:val="2A9292"/>
                <w:sz w:val="28"/>
                <w:szCs w:val="28"/>
                <w:shd w:val="clear" w:fill="EFECF4"/>
                <w:rtl w:val="0"/>
              </w:rPr>
              <w:t>'sqlite:///data.db'</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db = SQLAlchemy(app)</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class</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Drink</w:t>
            </w:r>
            <w:r>
              <w:rPr>
                <w:rFonts w:hint="default" w:ascii="Times New Roman" w:hAnsi="Times New Roman" w:eastAsia="Consolas" w:cs="Times New Roman"/>
                <w:color w:val="AA573C"/>
                <w:sz w:val="28"/>
                <w:szCs w:val="28"/>
                <w:shd w:val="clear" w:fill="EFECF4"/>
                <w:rtl w:val="0"/>
              </w:rPr>
              <w:t>(db.Model)</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id = db.Column(db.Integer, primary_key=</w:t>
            </w:r>
            <w:r>
              <w:rPr>
                <w:rFonts w:hint="default" w:ascii="Times New Roman" w:hAnsi="Times New Roman" w:eastAsia="Consolas" w:cs="Times New Roman"/>
                <w:color w:val="955AE7"/>
                <w:sz w:val="28"/>
                <w:szCs w:val="28"/>
                <w:shd w:val="clear" w:fill="EFECF4"/>
                <w:rtl w:val="0"/>
              </w:rPr>
              <w:t>True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name = db.Column(db.String(</w:t>
            </w:r>
            <w:r>
              <w:rPr>
                <w:rFonts w:hint="default" w:ascii="Times New Roman" w:hAnsi="Times New Roman" w:eastAsia="Consolas" w:cs="Times New Roman"/>
                <w:color w:val="AA573C"/>
                <w:sz w:val="28"/>
                <w:szCs w:val="28"/>
                <w:shd w:val="clear" w:fill="EFECF4"/>
                <w:rtl w:val="0"/>
              </w:rPr>
              <w:t>80</w:t>
            </w:r>
            <w:r>
              <w:rPr>
                <w:rFonts w:hint="default" w:ascii="Times New Roman" w:hAnsi="Times New Roman" w:eastAsia="Consolas" w:cs="Times New Roman"/>
                <w:color w:val="585260"/>
                <w:sz w:val="28"/>
                <w:szCs w:val="28"/>
                <w:shd w:val="clear" w:fill="EFECF4"/>
                <w:rtl w:val="0"/>
              </w:rPr>
              <w:t>), unique=</w:t>
            </w:r>
            <w:r>
              <w:rPr>
                <w:rFonts w:hint="default" w:ascii="Times New Roman" w:hAnsi="Times New Roman" w:eastAsia="Consolas" w:cs="Times New Roman"/>
                <w:color w:val="955AE7"/>
                <w:sz w:val="28"/>
                <w:szCs w:val="28"/>
                <w:shd w:val="clear" w:fill="EFECF4"/>
                <w:rtl w:val="0"/>
              </w:rPr>
              <w:t>True</w:t>
            </w:r>
            <w:r>
              <w:rPr>
                <w:rFonts w:hint="default" w:ascii="Times New Roman" w:hAnsi="Times New Roman" w:eastAsia="Consolas" w:cs="Times New Roman"/>
                <w:color w:val="585260"/>
                <w:sz w:val="28"/>
                <w:szCs w:val="28"/>
                <w:shd w:val="clear" w:fill="EFECF4"/>
                <w:rtl w:val="0"/>
              </w:rPr>
              <w:t>, nullable=</w:t>
            </w:r>
            <w:r>
              <w:rPr>
                <w:rFonts w:hint="default" w:ascii="Times New Roman" w:hAnsi="Times New Roman" w:eastAsia="Consolas" w:cs="Times New Roman"/>
                <w:color w:val="955AE7"/>
                <w:sz w:val="28"/>
                <w:szCs w:val="28"/>
                <w:shd w:val="clear" w:fill="EFECF4"/>
                <w:rtl w:val="0"/>
              </w:rPr>
              <w:t>False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description = db.Column(db.String(</w:t>
            </w:r>
            <w:r>
              <w:rPr>
                <w:rFonts w:hint="default" w:ascii="Times New Roman" w:hAnsi="Times New Roman" w:eastAsia="Consolas" w:cs="Times New Roman"/>
                <w:color w:val="AA573C"/>
                <w:sz w:val="28"/>
                <w:szCs w:val="28"/>
                <w:shd w:val="clear" w:fill="EFECF4"/>
                <w:rtl w:val="0"/>
              </w:rPr>
              <w:t>120</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__repr__</w:t>
            </w:r>
            <w:r>
              <w:rPr>
                <w:rFonts w:hint="default" w:ascii="Times New Roman" w:hAnsi="Times New Roman" w:eastAsia="Consolas" w:cs="Times New Roman"/>
                <w:color w:val="AA573C"/>
                <w:sz w:val="28"/>
                <w:szCs w:val="28"/>
                <w:shd w:val="clear" w:fill="EFECF4"/>
                <w:rtl w:val="0"/>
              </w:rPr>
              <w:t>(self)</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f"{self.name} - {self.description}"</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index</w:t>
            </w:r>
            <w:r>
              <w:rPr>
                <w:rFonts w:hint="default" w:ascii="Times New Roman" w:hAnsi="Times New Roman" w:eastAsia="Consolas" w:cs="Times New Roman"/>
                <w:color w:val="AA573C"/>
                <w:sz w:val="28"/>
                <w:szCs w:val="28"/>
                <w:shd w:val="clear" w:fill="EFECF4"/>
                <w:rtl w:val="0"/>
              </w:rPr>
              <w:t>()</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'Hello!'</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@app.route('/drinks')</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get_drinks</w:t>
            </w:r>
            <w:r>
              <w:rPr>
                <w:rFonts w:hint="default" w:ascii="Times New Roman" w:hAnsi="Times New Roman" w:eastAsia="Consolas" w:cs="Times New Roman"/>
                <w:color w:val="AA573C"/>
                <w:sz w:val="28"/>
                <w:szCs w:val="28"/>
                <w:shd w:val="clear" w:fill="EFECF4"/>
                <w:rtl w:val="0"/>
              </w:rPr>
              <w:t>()</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drinks = Drink.query.all()</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output = []</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for</w:t>
            </w:r>
            <w:r>
              <w:rPr>
                <w:rFonts w:hint="default" w:ascii="Times New Roman" w:hAnsi="Times New Roman" w:eastAsia="Consolas" w:cs="Times New Roman"/>
                <w:color w:val="585260"/>
                <w:sz w:val="28"/>
                <w:szCs w:val="28"/>
                <w:shd w:val="clear" w:fill="EFECF4"/>
                <w:rtl w:val="0"/>
              </w:rPr>
              <w:t xml:space="preserve"> drink </w:t>
            </w:r>
            <w:r>
              <w:rPr>
                <w:rFonts w:hint="default" w:ascii="Times New Roman" w:hAnsi="Times New Roman" w:eastAsia="Consolas" w:cs="Times New Roman"/>
                <w:color w:val="955AE7"/>
                <w:sz w:val="28"/>
                <w:szCs w:val="28"/>
                <w:shd w:val="clear" w:fill="EFECF4"/>
                <w:rtl w:val="0"/>
              </w:rPr>
              <w:t>in</w:t>
            </w:r>
            <w:r>
              <w:rPr>
                <w:rFonts w:hint="default" w:ascii="Times New Roman" w:hAnsi="Times New Roman" w:eastAsia="Consolas" w:cs="Times New Roman"/>
                <w:color w:val="585260"/>
                <w:sz w:val="28"/>
                <w:szCs w:val="28"/>
                <w:shd w:val="clear" w:fill="EFECF4"/>
                <w:rtl w:val="0"/>
              </w:rPr>
              <w:t xml:space="preserve"> drinks:</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drink_data = {</w:t>
            </w:r>
            <w:r>
              <w:rPr>
                <w:rFonts w:hint="default" w:ascii="Times New Roman" w:hAnsi="Times New Roman" w:eastAsia="Consolas" w:cs="Times New Roman"/>
                <w:color w:val="2A9292"/>
                <w:sz w:val="28"/>
                <w:szCs w:val="28"/>
                <w:shd w:val="clear" w:fill="EFECF4"/>
                <w:rtl w:val="0"/>
              </w:rPr>
              <w:t>'name'</w:t>
            </w:r>
            <w:r>
              <w:rPr>
                <w:rFonts w:hint="default" w:ascii="Times New Roman" w:hAnsi="Times New Roman" w:eastAsia="Consolas" w:cs="Times New Roman"/>
                <w:color w:val="585260"/>
                <w:sz w:val="28"/>
                <w:szCs w:val="28"/>
                <w:shd w:val="clear" w:fill="EFECF4"/>
                <w:rtl w:val="0"/>
              </w:rPr>
              <w:t xml:space="preserve">: drink.name, </w:t>
            </w:r>
            <w:r>
              <w:rPr>
                <w:rFonts w:hint="default" w:ascii="Times New Roman" w:hAnsi="Times New Roman" w:eastAsia="Consolas" w:cs="Times New Roman"/>
                <w:color w:val="2A9292"/>
                <w:sz w:val="28"/>
                <w:szCs w:val="28"/>
                <w:shd w:val="clear" w:fill="EFECF4"/>
                <w:rtl w:val="0"/>
              </w:rPr>
              <w:t>'description'</w:t>
            </w:r>
            <w:r>
              <w:rPr>
                <w:rFonts w:hint="default" w:ascii="Times New Roman" w:hAnsi="Times New Roman" w:eastAsia="Consolas" w:cs="Times New Roman"/>
                <w:color w:val="585260"/>
                <w:sz w:val="28"/>
                <w:szCs w:val="28"/>
                <w:shd w:val="clear" w:fill="EFECF4"/>
                <w:rtl w:val="0"/>
              </w:rPr>
              <w:t>: drink.description}</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output.append(drink_data)</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"drinks"</w:t>
            </w:r>
            <w:r>
              <w:rPr>
                <w:rFonts w:hint="default" w:ascii="Times New Roman" w:hAnsi="Times New Roman" w:eastAsia="Consolas" w:cs="Times New Roman"/>
                <w:color w:val="585260"/>
                <w:sz w:val="28"/>
                <w:szCs w:val="28"/>
                <w:shd w:val="clear" w:fill="EFECF4"/>
                <w:rtl w:val="0"/>
              </w:rPr>
              <w:t>: output}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@app.route('/drinks/&lt;id&gt;')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get_drink</w:t>
            </w:r>
            <w:r>
              <w:rPr>
                <w:rFonts w:hint="default" w:ascii="Times New Roman" w:hAnsi="Times New Roman" w:eastAsia="Consolas" w:cs="Times New Roman"/>
                <w:color w:val="AA573C"/>
                <w:sz w:val="28"/>
                <w:szCs w:val="28"/>
                <w:shd w:val="clear" w:fill="EFECF4"/>
                <w:rtl w:val="0"/>
              </w:rPr>
              <w:t>(id)</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drink = Drink.query.get_or_404(id)</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"name"</w:t>
            </w:r>
            <w:r>
              <w:rPr>
                <w:rFonts w:hint="default" w:ascii="Times New Roman" w:hAnsi="Times New Roman" w:eastAsia="Consolas" w:cs="Times New Roman"/>
                <w:color w:val="585260"/>
                <w:sz w:val="28"/>
                <w:szCs w:val="28"/>
                <w:shd w:val="clear" w:fill="EFECF4"/>
                <w:rtl w:val="0"/>
              </w:rPr>
              <w:t xml:space="preserve">: drink.name, </w:t>
            </w:r>
            <w:r>
              <w:rPr>
                <w:rFonts w:hint="default" w:ascii="Times New Roman" w:hAnsi="Times New Roman" w:eastAsia="Consolas" w:cs="Times New Roman"/>
                <w:color w:val="2A9292"/>
                <w:sz w:val="28"/>
                <w:szCs w:val="28"/>
                <w:shd w:val="clear" w:fill="EFECF4"/>
                <w:rtl w:val="0"/>
              </w:rPr>
              <w:t>"description"</w:t>
            </w:r>
            <w:r>
              <w:rPr>
                <w:rFonts w:hint="default" w:ascii="Times New Roman" w:hAnsi="Times New Roman" w:eastAsia="Consolas" w:cs="Times New Roman"/>
                <w:color w:val="585260"/>
                <w:sz w:val="28"/>
                <w:szCs w:val="28"/>
                <w:shd w:val="clear" w:fill="EFECF4"/>
                <w:rtl w:val="0"/>
              </w:rPr>
              <w:t>: drink.description}</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@app.route('/drinks', methods=['POST'])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add_drink</w:t>
            </w:r>
            <w:r>
              <w:rPr>
                <w:rFonts w:hint="default" w:ascii="Times New Roman" w:hAnsi="Times New Roman" w:eastAsia="Consolas" w:cs="Times New Roman"/>
                <w:color w:val="AA573C"/>
                <w:sz w:val="28"/>
                <w:szCs w:val="28"/>
                <w:shd w:val="clear" w:fill="EFECF4"/>
                <w:rtl w:val="0"/>
              </w:rPr>
              <w:t>()</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drink = Drink(name=request.json[</w:t>
            </w:r>
            <w:r>
              <w:rPr>
                <w:rFonts w:hint="default" w:ascii="Times New Roman" w:hAnsi="Times New Roman" w:eastAsia="Consolas" w:cs="Times New Roman"/>
                <w:color w:val="2A9292"/>
                <w:sz w:val="28"/>
                <w:szCs w:val="28"/>
                <w:shd w:val="clear" w:fill="EFECF4"/>
                <w:rtl w:val="0"/>
              </w:rPr>
              <w:t>'name'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description=request.json[</w:t>
            </w:r>
            <w:r>
              <w:rPr>
                <w:rFonts w:hint="default" w:ascii="Times New Roman" w:hAnsi="Times New Roman" w:eastAsia="Consolas" w:cs="Times New Roman"/>
                <w:color w:val="2A9292"/>
                <w:sz w:val="28"/>
                <w:szCs w:val="28"/>
                <w:shd w:val="clear" w:fill="EFECF4"/>
                <w:rtl w:val="0"/>
              </w:rPr>
              <w:t>'description'</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db.session.add(drink)</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db.session.commit()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'id'</w:t>
            </w:r>
            <w:r>
              <w:rPr>
                <w:rFonts w:hint="default" w:ascii="Times New Roman" w:hAnsi="Times New Roman" w:eastAsia="Consolas" w:cs="Times New Roman"/>
                <w:color w:val="585260"/>
                <w:sz w:val="28"/>
                <w:szCs w:val="28"/>
                <w:shd w:val="clear" w:fill="EFECF4"/>
                <w:rtl w:val="0"/>
              </w:rPr>
              <w:t>: drink.id}</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AA573C"/>
                <w:sz w:val="28"/>
                <w:szCs w:val="28"/>
                <w:shd w:val="clear" w:fill="EFECF4"/>
                <w:rtl w:val="0"/>
              </w:rPr>
              <w:t>@app.route('/drinks/&lt;id&gt;', methods=['DELETE'])</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955AE7"/>
                <w:sz w:val="28"/>
                <w:szCs w:val="28"/>
                <w:shd w:val="clear" w:fill="EFECF4"/>
                <w:rtl w:val="0"/>
              </w:rPr>
              <w:t>def</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576DDB"/>
                <w:sz w:val="28"/>
                <w:szCs w:val="28"/>
                <w:shd w:val="clear" w:fill="EFECF4"/>
                <w:rtl w:val="0"/>
              </w:rPr>
              <w:t>delete_drink</w:t>
            </w:r>
            <w:r>
              <w:rPr>
                <w:rFonts w:hint="default" w:ascii="Times New Roman" w:hAnsi="Times New Roman" w:eastAsia="Consolas" w:cs="Times New Roman"/>
                <w:color w:val="AA573C"/>
                <w:sz w:val="28"/>
                <w:szCs w:val="28"/>
                <w:shd w:val="clear" w:fill="EFECF4"/>
                <w:rtl w:val="0"/>
              </w:rPr>
              <w:t>(id)</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drink = Drink.query.get(id)</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if</w:t>
            </w:r>
            <w:r>
              <w:rPr>
                <w:rFonts w:hint="default" w:ascii="Times New Roman" w:hAnsi="Times New Roman" w:eastAsia="Consolas" w:cs="Times New Roman"/>
                <w:color w:val="585260"/>
                <w:sz w:val="28"/>
                <w:szCs w:val="28"/>
                <w:shd w:val="clear" w:fill="EFECF4"/>
                <w:rtl w:val="0"/>
              </w:rPr>
              <w:t xml:space="preserve"> drink </w:t>
            </w:r>
            <w:r>
              <w:rPr>
                <w:rFonts w:hint="default" w:ascii="Times New Roman" w:hAnsi="Times New Roman" w:eastAsia="Consolas" w:cs="Times New Roman"/>
                <w:color w:val="955AE7"/>
                <w:sz w:val="28"/>
                <w:szCs w:val="28"/>
                <w:shd w:val="clear" w:fill="EFECF4"/>
                <w:rtl w:val="0"/>
              </w:rPr>
              <w:t>is</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None</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"error"</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"not found"</w:t>
            </w:r>
            <w:r>
              <w:rPr>
                <w:rFonts w:hint="default" w:ascii="Times New Roman" w:hAnsi="Times New Roman" w:eastAsia="Consolas" w:cs="Times New Roman"/>
                <w:color w:val="585260"/>
                <w:sz w:val="28"/>
                <w:szCs w:val="28"/>
                <w:shd w:val="clear" w:fill="EFECF4"/>
                <w:rtl w:val="0"/>
              </w:rPr>
              <w: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db.session.delete(drink)</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db.session.commit()</w:t>
            </w:r>
            <w:r>
              <w:rPr>
                <w:rFonts w:hint="default" w:ascii="Times New Roman" w:hAnsi="Times New Roman" w:eastAsia="Consolas" w:cs="Times New Roman"/>
                <w:color w:val="585260"/>
                <w:sz w:val="28"/>
                <w:szCs w:val="28"/>
                <w:shd w:val="clear" w:fill="EFECF4"/>
                <w:rtl w:val="0"/>
              </w:rPr>
              <w:br w:type="textWrapping"/>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955AE7"/>
                <w:sz w:val="28"/>
                <w:szCs w:val="28"/>
                <w:shd w:val="clear" w:fill="EFECF4"/>
                <w:rtl w:val="0"/>
              </w:rPr>
              <w:t>return</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"message"</w:t>
            </w:r>
            <w:r>
              <w:rPr>
                <w:rFonts w:hint="default" w:ascii="Times New Roman" w:hAnsi="Times New Roman" w:eastAsia="Consolas" w:cs="Times New Roman"/>
                <w:color w:val="585260"/>
                <w:sz w:val="28"/>
                <w:szCs w:val="28"/>
                <w:shd w:val="clear" w:fill="EFECF4"/>
                <w:rtl w:val="0"/>
              </w:rPr>
              <w:t xml:space="preserve">: </w:t>
            </w:r>
            <w:r>
              <w:rPr>
                <w:rFonts w:hint="default" w:ascii="Times New Roman" w:hAnsi="Times New Roman" w:eastAsia="Consolas" w:cs="Times New Roman"/>
                <w:color w:val="2A9292"/>
                <w:sz w:val="28"/>
                <w:szCs w:val="28"/>
                <w:shd w:val="clear" w:fill="EFECF4"/>
                <w:rtl w:val="0"/>
              </w:rPr>
              <w:t>"yeet!@"</w:t>
            </w:r>
            <w:r>
              <w:rPr>
                <w:rFonts w:hint="default" w:ascii="Times New Roman" w:hAnsi="Times New Roman" w:eastAsia="Consolas" w:cs="Times New Roman"/>
                <w:color w:val="585260"/>
                <w:sz w:val="28"/>
                <w:szCs w:val="28"/>
                <w:shd w:val="clear" w:fill="EFECF4"/>
                <w:rtl w:val="0"/>
              </w:rPr>
              <w:t>}</w:t>
            </w:r>
          </w:p>
        </w:tc>
      </w:tr>
    </w:tbl>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8"/>
          <w:szCs w:val="28"/>
        </w:rPr>
      </w:pPr>
    </w:p>
    <w:p w14:paraId="00000095">
      <w:pPr>
        <w:pStyle w:val="3"/>
        <w:pageBreakBefore w:val="0"/>
        <w:widowControl w:val="0"/>
        <w:rPr>
          <w:rFonts w:hint="default" w:ascii="Times New Roman" w:hAnsi="Times New Roman" w:cs="Times New Roman"/>
          <w:sz w:val="40"/>
          <w:szCs w:val="40"/>
        </w:rPr>
      </w:pPr>
      <w:bookmarkStart w:id="9" w:name="_3mbhh4utvulu" w:colFirst="0" w:colLast="0"/>
      <w:bookmarkEnd w:id="9"/>
      <w:r>
        <w:rPr>
          <w:rFonts w:hint="default" w:ascii="Times New Roman" w:hAnsi="Times New Roman" w:cs="Times New Roman"/>
          <w:sz w:val="40"/>
          <w:szCs w:val="40"/>
          <w:rtl w:val="0"/>
        </w:rPr>
        <w:t>Extra Thoughts</w:t>
      </w:r>
    </w:p>
    <w:p w14:paraId="00000096">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Another common construct is building an SDK (software development kit). </w:t>
      </w:r>
    </w:p>
    <w:p w14:paraId="00000097">
      <w:pPr>
        <w:pageBreakBefore w:val="0"/>
        <w:rPr>
          <w:rFonts w:hint="default" w:ascii="Times New Roman" w:hAnsi="Times New Roman" w:cs="Times New Roman"/>
          <w:sz w:val="28"/>
          <w:szCs w:val="28"/>
        </w:rPr>
      </w:pPr>
    </w:p>
    <w:p w14:paraId="00000098">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is a wrapper around the SDK in a particular language. So instead of making an HTTP request to get data, you can invoke a function like get_drinks which returns a list of drink objects. </w:t>
      </w:r>
    </w:p>
    <w:p w14:paraId="00000099">
      <w:pPr>
        <w:pageBreakBefore w:val="0"/>
        <w:rPr>
          <w:rFonts w:hint="default" w:ascii="Times New Roman" w:hAnsi="Times New Roman" w:cs="Times New Roman"/>
          <w:sz w:val="28"/>
          <w:szCs w:val="28"/>
        </w:rPr>
      </w:pPr>
    </w:p>
    <w:p w14:paraId="0000009A">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This does add a layer of complexity, but could make client side development a lot easier to develop. </w:t>
      </w:r>
    </w:p>
    <w:p w14:paraId="0000009B">
      <w:pPr>
        <w:pageBreakBefore w:val="0"/>
        <w:rPr>
          <w:rFonts w:hint="default" w:ascii="Times New Roman" w:hAnsi="Times New Roman" w:cs="Times New Roman"/>
          <w:sz w:val="28"/>
          <w:szCs w:val="28"/>
        </w:rPr>
      </w:pPr>
    </w:p>
    <w:p w14:paraId="0000009C">
      <w:pPr>
        <w:pageBreakBefore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You should also familiarize yourself with various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"https://developer.mozilla.org/en-US/docs/Web/HTTP/Status" \h </w:instrText>
      </w:r>
      <w:r>
        <w:rPr>
          <w:rFonts w:hint="default" w:ascii="Times New Roman" w:hAnsi="Times New Roman" w:cs="Times New Roman"/>
          <w:sz w:val="28"/>
          <w:szCs w:val="28"/>
        </w:rPr>
        <w:fldChar w:fldCharType="separate"/>
      </w:r>
      <w:r>
        <w:rPr>
          <w:rFonts w:hint="default" w:ascii="Times New Roman" w:hAnsi="Times New Roman" w:cs="Times New Roman"/>
          <w:color w:val="1155CC"/>
          <w:sz w:val="28"/>
          <w:szCs w:val="28"/>
          <w:u w:val="single"/>
          <w:rtl w:val="0"/>
        </w:rPr>
        <w:t>HTTP response codes</w:t>
      </w:r>
      <w:r>
        <w:rPr>
          <w:rFonts w:hint="default" w:ascii="Times New Roman" w:hAnsi="Times New Roman" w:cs="Times New Roman"/>
          <w:color w:val="1155CC"/>
          <w:sz w:val="28"/>
          <w:szCs w:val="28"/>
          <w:u w:val="single"/>
          <w:rtl w:val="0"/>
        </w:rPr>
        <w:fldChar w:fldCharType="end"/>
      </w:r>
      <w:r>
        <w:rPr>
          <w:rFonts w:hint="default" w:ascii="Times New Roman" w:hAnsi="Times New Roman" w:cs="Times New Roman"/>
          <w:sz w:val="28"/>
          <w:szCs w:val="28"/>
          <w:rtl w:val="0"/>
        </w:rPr>
        <w:t xml:space="preserve">. </w:t>
      </w:r>
    </w:p>
    <w:p w14:paraId="0000009D">
      <w:pPr>
        <w:pageBreakBefore w:val="0"/>
        <w:rPr>
          <w:rFonts w:hint="default" w:ascii="Times New Roman" w:hAnsi="Times New Roman" w:cs="Times New Roman"/>
          <w:sz w:val="28"/>
          <w:szCs w:val="28"/>
        </w:rPr>
      </w:pPr>
    </w:p>
    <w:p w14:paraId="0000009E">
      <w:pPr>
        <w:pageBreakBefore w:val="0"/>
        <w:rPr>
          <w:rFonts w:hint="default" w:ascii="Times New Roman" w:hAnsi="Times New Roman" w:cs="Times New Roman"/>
          <w:sz w:val="28"/>
          <w:szCs w:val="28"/>
        </w:rPr>
      </w:pPr>
    </w:p>
    <w:p w14:paraId="0000009F">
      <w:pPr>
        <w:pageBreakBefore w:val="0"/>
        <w:rPr>
          <w:rFonts w:hint="default" w:ascii="Times New Roman" w:hAnsi="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909276D"/>
    <w:rsid w:val="4F4E4595"/>
    <w:rsid w:val="733071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Normal"/>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table" w:customStyle="1" w:styleId="22">
    <w:name w:val="_Style 16"/>
    <w:basedOn w:val="15"/>
    <w:qFormat/>
    <w:uiPriority w:val="0"/>
    <w:tblPr>
      <w:tblCellMar>
        <w:top w:w="100" w:type="dxa"/>
        <w:left w:w="100" w:type="dxa"/>
        <w:bottom w:w="100" w:type="dxa"/>
        <w:right w:w="100" w:type="dxa"/>
      </w:tblCellMar>
    </w:tblPr>
  </w:style>
  <w:style w:type="table" w:customStyle="1" w:styleId="23">
    <w:name w:val="_Style 17"/>
    <w:basedOn w:val="15"/>
    <w:qFormat/>
    <w:uiPriority w:val="0"/>
    <w:tblPr>
      <w:tblCellMar>
        <w:top w:w="100" w:type="dxa"/>
        <w:left w:w="100" w:type="dxa"/>
        <w:bottom w:w="100" w:type="dxa"/>
        <w:right w:w="100" w:type="dxa"/>
      </w:tblCellMar>
    </w:tblPr>
  </w:style>
  <w:style w:type="table" w:customStyle="1" w:styleId="24">
    <w:name w:val="_Style 18"/>
    <w:basedOn w:val="15"/>
    <w:qFormat/>
    <w:uiPriority w:val="0"/>
    <w:tblPr>
      <w:tblCellMar>
        <w:top w:w="100" w:type="dxa"/>
        <w:left w:w="100" w:type="dxa"/>
        <w:bottom w:w="100" w:type="dxa"/>
        <w:right w:w="100" w:type="dxa"/>
      </w:tblCellMar>
    </w:tblPr>
  </w:style>
  <w:style w:type="table" w:customStyle="1" w:styleId="25">
    <w:name w:val="_Style 19"/>
    <w:basedOn w:val="15"/>
    <w:qFormat/>
    <w:uiPriority w:val="0"/>
    <w:tblPr>
      <w:tblCellMar>
        <w:top w:w="100" w:type="dxa"/>
        <w:left w:w="100" w:type="dxa"/>
        <w:bottom w:w="100" w:type="dxa"/>
        <w:right w:w="100" w:type="dxa"/>
      </w:tblCellMar>
    </w:tblPr>
  </w:style>
  <w:style w:type="table" w:customStyle="1" w:styleId="26">
    <w:name w:val="_Style 20"/>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13</Pages>
  <TotalTime>486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2025-06-25T13:18:00Z</dcterms:created>
  <dc:creator>raksh</dc:creator>
  <cp:lastModifiedBy>Raksha K L</cp:lastModifiedBy>
  <dcterms:modified xsi:type="dcterms:W3CDTF">2025-06-26T07:48:34Z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8EFA8FA7A171465E8F37D6F543B8228D_12</vt:lpwstr>
  </property>
</Properties>
</file>